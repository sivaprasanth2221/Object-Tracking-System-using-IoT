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29"/>
          <w:szCs w:val="29"/>
          <w:u w:val="none"/>
          <w:shd w:val="clear" w:fill="auto"/>
          <w:vertAlign w:val="baseline"/>
        </w:rPr>
      </w:pPr>
      <w:r>
        <w:drawing>
          <wp:anchor distT="0" distB="0" distL="0" distR="0" simplePos="0" relativeHeight="251659264" behindDoc="0" locked="0" layoutInCell="1" allowOverlap="1">
            <wp:simplePos x="0" y="0"/>
            <wp:positionH relativeFrom="column">
              <wp:posOffset>41275</wp:posOffset>
            </wp:positionH>
            <wp:positionV relativeFrom="paragraph">
              <wp:posOffset>-3175</wp:posOffset>
            </wp:positionV>
            <wp:extent cx="956945" cy="942340"/>
            <wp:effectExtent l="0" t="0" r="0" b="0"/>
            <wp:wrapNone/>
            <wp:docPr id="2037045058" name="image1.png"/>
            <wp:cNvGraphicFramePr/>
            <a:graphic xmlns:a="http://schemas.openxmlformats.org/drawingml/2006/main">
              <a:graphicData uri="http://schemas.openxmlformats.org/drawingml/2006/picture">
                <pic:pic xmlns:pic="http://schemas.openxmlformats.org/drawingml/2006/picture">
                  <pic:nvPicPr>
                    <pic:cNvPr id="2037045058" name="image1.png"/>
                    <pic:cNvPicPr preferRelativeResize="0"/>
                  </pic:nvPicPr>
                  <pic:blipFill>
                    <a:blip r:embed="rId6"/>
                    <a:srcRect/>
                    <a:stretch>
                      <a:fillRect/>
                    </a:stretch>
                  </pic:blipFill>
                  <pic:spPr>
                    <a:xfrm>
                      <a:off x="0" y="0"/>
                      <a:ext cx="957059" cy="942382"/>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5250180</wp:posOffset>
            </wp:positionH>
            <wp:positionV relativeFrom="paragraph">
              <wp:posOffset>-3175</wp:posOffset>
            </wp:positionV>
            <wp:extent cx="967740" cy="967740"/>
            <wp:effectExtent l="0" t="0" r="0" b="0"/>
            <wp:wrapNone/>
            <wp:docPr id="2037045055" name="image2.png"/>
            <wp:cNvGraphicFramePr/>
            <a:graphic xmlns:a="http://schemas.openxmlformats.org/drawingml/2006/main">
              <a:graphicData uri="http://schemas.openxmlformats.org/drawingml/2006/picture">
                <pic:pic xmlns:pic="http://schemas.openxmlformats.org/drawingml/2006/picture">
                  <pic:nvPicPr>
                    <pic:cNvPr id="2037045055" name="image2.png"/>
                    <pic:cNvPicPr preferRelativeResize="0"/>
                  </pic:nvPicPr>
                  <pic:blipFill>
                    <a:blip r:embed="rId7"/>
                    <a:srcRect/>
                    <a:stretch>
                      <a:fillRect/>
                    </a:stretch>
                  </pic:blipFill>
                  <pic:spPr>
                    <a:xfrm>
                      <a:off x="0" y="0"/>
                      <a:ext cx="967740" cy="967740"/>
                    </a:xfrm>
                    <a:prstGeom prst="rect">
                      <a:avLst/>
                    </a:prstGeom>
                  </pic:spPr>
                </pic:pic>
              </a:graphicData>
            </a:graphic>
          </wp:anchor>
        </w:drawing>
      </w:r>
    </w:p>
    <w:p w14:paraId="00000002">
      <w:pPr>
        <w:spacing w:before="85"/>
        <w:ind w:left="1403" w:right="1630" w:firstLine="0"/>
        <w:jc w:val="center"/>
        <w:rPr>
          <w:b/>
          <w:sz w:val="40"/>
          <w:szCs w:val="40"/>
        </w:rPr>
      </w:pPr>
      <w:r>
        <w:rPr>
          <w:b/>
          <w:sz w:val="36"/>
          <w:szCs w:val="36"/>
          <w:rtl w:val="0"/>
        </w:rPr>
        <w:t>OBJECT TRACKING SYSTEM</w:t>
      </w: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14:paraId="00000008">
      <w:pPr>
        <w:pStyle w:val="2"/>
        <w:spacing w:before="244"/>
        <w:ind w:left="1403" w:right="1716" w:firstLine="0"/>
        <w:jc w:val="center"/>
      </w:pPr>
      <w:r>
        <w:rPr>
          <w:rtl w:val="0"/>
        </w:rPr>
        <w:t>MINI PROJECT REPORT</w:t>
      </w: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0"/>
          <w:szCs w:val="30"/>
          <w:u w:val="none"/>
          <w:shd w:val="clear" w:fill="auto"/>
          <w:vertAlign w:val="baseline"/>
        </w:rPr>
      </w:pPr>
    </w:p>
    <w:p w14:paraId="0000000A">
      <w:pPr>
        <w:spacing w:before="260"/>
        <w:ind w:left="1403" w:right="1718" w:firstLine="0"/>
        <w:jc w:val="center"/>
        <w:rPr>
          <w:b/>
          <w:i/>
          <w:sz w:val="28"/>
          <w:szCs w:val="28"/>
        </w:rPr>
      </w:pPr>
      <w:r>
        <w:rPr>
          <w:b/>
          <w:i/>
          <w:sz w:val="28"/>
          <w:szCs w:val="28"/>
          <w:rtl w:val="0"/>
        </w:rPr>
        <w:t>Submitted by</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smallCaps w:val="0"/>
          <w:strike w:val="0"/>
          <w:color w:val="000000"/>
          <w:sz w:val="32"/>
          <w:szCs w:val="32"/>
          <w:u w:val="none"/>
          <w:shd w:val="clear" w:fill="auto"/>
          <w:vertAlign w:val="baseline"/>
        </w:rPr>
      </w:pPr>
    </w:p>
    <w:p w14:paraId="0000000D">
      <w:pPr>
        <w:ind w:left="720" w:firstLine="1139"/>
        <w:jc w:val="left"/>
        <w:rPr>
          <w:b/>
          <w:sz w:val="34"/>
          <w:szCs w:val="34"/>
        </w:rPr>
      </w:pPr>
      <w:r>
        <w:rPr>
          <w:b/>
          <w:sz w:val="34"/>
          <w:szCs w:val="34"/>
          <w:rtl w:val="0"/>
        </w:rPr>
        <w:t>KARNASSAGAR S                 9517202109026</w:t>
      </w:r>
    </w:p>
    <w:p w14:paraId="0000000E">
      <w:pPr>
        <w:spacing w:before="199"/>
        <w:ind w:firstLine="1871"/>
        <w:jc w:val="left"/>
        <w:rPr>
          <w:b/>
          <w:sz w:val="34"/>
          <w:szCs w:val="34"/>
        </w:rPr>
      </w:pPr>
      <w:r>
        <w:rPr>
          <w:b/>
          <w:sz w:val="34"/>
          <w:szCs w:val="34"/>
          <w:rtl w:val="0"/>
        </w:rPr>
        <w:t>MUTHU NITHEESH  R         9517202109036</w:t>
      </w:r>
    </w:p>
    <w:p w14:paraId="0000000F">
      <w:pPr>
        <w:spacing w:before="200"/>
        <w:ind w:firstLine="1893"/>
        <w:jc w:val="left"/>
        <w:rPr>
          <w:b/>
          <w:sz w:val="34"/>
          <w:szCs w:val="34"/>
        </w:rPr>
      </w:pPr>
      <w:r>
        <w:rPr>
          <w:b/>
          <w:sz w:val="34"/>
          <w:szCs w:val="34"/>
          <w:rtl w:val="0"/>
        </w:rPr>
        <w:t>SIVA PRASANTH M              9517202109049</w:t>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8"/>
          <w:szCs w:val="38"/>
          <w:u w:val="none"/>
          <w:shd w:val="clear" w:fill="auto"/>
          <w:vertAlign w:val="baseline"/>
        </w:rPr>
      </w:pP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8"/>
          <w:szCs w:val="38"/>
          <w:u w:val="none"/>
          <w:shd w:val="clear" w:fill="auto"/>
          <w:vertAlign w:val="baseline"/>
        </w:rPr>
      </w:pP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8"/>
          <w:szCs w:val="38"/>
          <w:u w:val="none"/>
          <w:shd w:val="clear" w:fill="auto"/>
          <w:vertAlign w:val="baseline"/>
        </w:rPr>
      </w:pPr>
    </w:p>
    <w:p w14:paraId="00000013">
      <w:pPr>
        <w:spacing w:before="228"/>
        <w:ind w:left="1403" w:right="1714" w:firstLine="0"/>
        <w:jc w:val="center"/>
        <w:rPr>
          <w:b/>
          <w:i/>
          <w:sz w:val="24"/>
          <w:szCs w:val="24"/>
        </w:rPr>
      </w:pPr>
      <w:r>
        <w:rPr>
          <w:b/>
          <w:i/>
          <w:sz w:val="24"/>
          <w:szCs w:val="24"/>
          <w:rtl w:val="0"/>
        </w:rPr>
        <w:t>in</w:t>
      </w: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i/>
          <w:smallCaps w:val="0"/>
          <w:strike w:val="0"/>
          <w:color w:val="000000"/>
          <w:sz w:val="18"/>
          <w:szCs w:val="18"/>
          <w:u w:val="none"/>
          <w:shd w:val="clear" w:fill="auto"/>
          <w:vertAlign w:val="baseline"/>
        </w:rPr>
      </w:pPr>
    </w:p>
    <w:p w14:paraId="00000015">
      <w:pPr>
        <w:pStyle w:val="3"/>
        <w:spacing w:before="90"/>
        <w:ind w:left="1403" w:right="1719" w:firstLine="0"/>
        <w:jc w:val="center"/>
      </w:pPr>
      <w:r>
        <w:rPr>
          <w:rtl w:val="0"/>
        </w:rPr>
        <w:t>19AD752 – INTELLIGENT SYSTEMS FOR IOT LABORATORY</w:t>
      </w: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14:paraId="0000001B">
      <w:pPr>
        <w:spacing w:before="1"/>
        <w:ind w:left="840" w:firstLine="0"/>
        <w:rPr>
          <w:b/>
          <w:sz w:val="24"/>
          <w:szCs w:val="24"/>
        </w:rPr>
      </w:pPr>
      <w:r>
        <w:rPr>
          <w:b/>
          <w:sz w:val="24"/>
          <w:szCs w:val="24"/>
          <w:rtl w:val="0"/>
        </w:rPr>
        <w:t xml:space="preserve">  DEPARTMENT OF ARTIFICIAL INTELLIGENCE AND DATA SCIENCE</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27"/>
          <w:szCs w:val="27"/>
          <w:u w:val="none"/>
          <w:shd w:val="clear" w:fill="auto"/>
          <w:vertAlign w:val="baseline"/>
        </w:rPr>
      </w:pPr>
    </w:p>
    <w:p w14:paraId="0000001D">
      <w:pPr>
        <w:pStyle w:val="2"/>
        <w:spacing w:line="362" w:lineRule="auto"/>
        <w:ind w:left="0" w:right="375" w:firstLine="0"/>
      </w:pPr>
      <w:r>
        <w:rPr>
          <w:rtl w:val="0"/>
        </w:rPr>
        <w:t xml:space="preserve">               MEPCO SCHLENK ENGINEERING COLLEGE, SIVAKASI </w:t>
      </w:r>
    </w:p>
    <w:p w14:paraId="0000001E">
      <w:pPr>
        <w:pStyle w:val="2"/>
        <w:spacing w:line="362" w:lineRule="auto"/>
        <w:ind w:left="2880" w:right="1996" w:firstLine="720"/>
      </w:pPr>
      <w:r>
        <w:rPr>
          <w:rtl w:val="0"/>
        </w:rPr>
        <w:t xml:space="preserve">   AUTONOMOUS</w:t>
      </w:r>
    </w:p>
    <w:p w14:paraId="604DE48D">
      <w:pPr>
        <w:spacing w:line="317" w:lineRule="auto"/>
        <w:ind w:left="1403" w:right="1719" w:firstLine="0"/>
        <w:jc w:val="center"/>
        <w:rPr>
          <w:b/>
          <w:sz w:val="28"/>
          <w:szCs w:val="28"/>
        </w:rPr>
        <w:sectPr>
          <w:footerReference r:id="rId3" w:type="default"/>
          <w:pgSz w:w="11910" w:h="16840"/>
          <w:pgMar w:top="1500" w:right="880" w:bottom="280" w:left="1020" w:header="720" w:footer="720" w:gutter="0"/>
          <w:pgNumType w:start="1"/>
          <w:cols w:space="720" w:num="1"/>
        </w:sectPr>
      </w:pPr>
      <w:r>
        <w:rPr>
          <w:b/>
          <w:sz w:val="28"/>
          <w:szCs w:val="28"/>
          <w:rtl w:val="0"/>
        </w:rPr>
        <w:t>October 2024</w:t>
      </w:r>
    </w:p>
    <w:p w14:paraId="00000020">
      <w:pPr>
        <w:spacing w:before="58" w:line="360" w:lineRule="auto"/>
        <w:ind w:left="0" w:right="-345" w:firstLine="0"/>
        <w:jc w:val="left"/>
        <w:rPr>
          <w:b/>
          <w:sz w:val="32"/>
          <w:szCs w:val="32"/>
        </w:rPr>
      </w:pPr>
      <w:r>
        <w:rPr>
          <w:b/>
          <w:sz w:val="32"/>
          <w:szCs w:val="32"/>
          <w:rtl w:val="0"/>
        </w:rPr>
        <w:t xml:space="preserve">        MEPCO SCHLENK ENGINEERING COLLEGE, SIVAKASI</w:t>
      </w:r>
    </w:p>
    <w:p w14:paraId="00000021">
      <w:pPr>
        <w:ind w:left="1392" w:right="1719" w:firstLine="0"/>
        <w:jc w:val="center"/>
        <w:rPr>
          <w:b/>
          <w:sz w:val="32"/>
          <w:szCs w:val="32"/>
        </w:rPr>
      </w:pPr>
      <w:r>
        <w:rPr>
          <w:b/>
          <w:sz w:val="32"/>
          <w:szCs w:val="32"/>
          <w:rtl w:val="0"/>
        </w:rPr>
        <w:t>AUTONOMOUS</w:t>
      </w:r>
    </w:p>
    <w:p w14:paraId="00000022">
      <w:pPr>
        <w:pStyle w:val="3"/>
        <w:spacing w:before="187"/>
        <w:ind w:left="833" w:firstLine="0"/>
      </w:pPr>
      <w:r>
        <w:rPr>
          <w:rtl w:val="0"/>
        </w:rPr>
        <w:t>DEPARTMENT OF ARTIFICIAL INTELLIGENCE AND DATA SCIENCE</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drawing>
          <wp:anchor distT="0" distB="0" distL="0" distR="0" simplePos="0" relativeHeight="251659264" behindDoc="0" locked="0" layoutInCell="1" allowOverlap="1">
            <wp:simplePos x="0" y="0"/>
            <wp:positionH relativeFrom="column">
              <wp:posOffset>2642870</wp:posOffset>
            </wp:positionH>
            <wp:positionV relativeFrom="paragraph">
              <wp:posOffset>205740</wp:posOffset>
            </wp:positionV>
            <wp:extent cx="1194435" cy="1194435"/>
            <wp:effectExtent l="0" t="0" r="0" b="0"/>
            <wp:wrapTopAndBottom/>
            <wp:docPr id="2037045068" name="image4.jpg" descr="emblem-college-block"/>
            <wp:cNvGraphicFramePr/>
            <a:graphic xmlns:a="http://schemas.openxmlformats.org/drawingml/2006/main">
              <a:graphicData uri="http://schemas.openxmlformats.org/drawingml/2006/picture">
                <pic:pic xmlns:pic="http://schemas.openxmlformats.org/drawingml/2006/picture">
                  <pic:nvPicPr>
                    <pic:cNvPr id="2037045068" name="image4.jpg" descr="emblem-college-block"/>
                    <pic:cNvPicPr preferRelativeResize="0"/>
                  </pic:nvPicPr>
                  <pic:blipFill>
                    <a:blip r:embed="rId8"/>
                    <a:srcRect/>
                    <a:stretch>
                      <a:fillRect/>
                    </a:stretch>
                  </pic:blipFill>
                  <pic:spPr>
                    <a:xfrm>
                      <a:off x="0" y="0"/>
                      <a:ext cx="1194435" cy="1194434"/>
                    </a:xfrm>
                    <a:prstGeom prst="rect">
                      <a:avLst/>
                    </a:prstGeom>
                  </pic:spPr>
                </pic:pic>
              </a:graphicData>
            </a:graphic>
          </wp:anchor>
        </w:drawing>
      </w: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i w:val="0"/>
          <w:smallCaps w:val="0"/>
          <w:strike w:val="0"/>
          <w:color w:val="000000"/>
          <w:sz w:val="27"/>
          <w:szCs w:val="27"/>
          <w:u w:val="none"/>
          <w:shd w:val="clear" w:fill="auto"/>
          <w:vertAlign w:val="baseline"/>
        </w:rPr>
      </w:pPr>
    </w:p>
    <w:p w14:paraId="00000028">
      <w:pPr>
        <w:ind w:left="1403" w:right="1445" w:firstLine="0"/>
        <w:jc w:val="center"/>
        <w:rPr>
          <w:b/>
          <w:sz w:val="32"/>
          <w:szCs w:val="32"/>
        </w:rPr>
      </w:pPr>
      <w:r>
        <w:rPr>
          <w:b/>
          <w:sz w:val="32"/>
          <w:szCs w:val="32"/>
          <w:rtl w:val="0"/>
        </w:rPr>
        <w:t>BONAFIDE CERTIFICATE</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4"/>
          <w:szCs w:val="34"/>
          <w:u w:val="none"/>
          <w:shd w:val="clear" w:fill="auto"/>
          <w:vertAlign w:val="baseline"/>
        </w:rPr>
      </w:pPr>
    </w:p>
    <w:p w14:paraId="0000002A">
      <w:pPr>
        <w:spacing w:before="253" w:line="480" w:lineRule="auto"/>
        <w:ind w:left="117" w:right="645" w:firstLine="0"/>
        <w:jc w:val="both"/>
        <w:rPr>
          <w:sz w:val="28"/>
          <w:szCs w:val="28"/>
        </w:rPr>
      </w:pPr>
      <w:r>
        <w:rPr>
          <w:sz w:val="28"/>
          <w:szCs w:val="28"/>
          <w:rtl w:val="0"/>
        </w:rPr>
        <w:t xml:space="preserve">This is to certify that it is the bonafide work of </w:t>
      </w:r>
      <w:r>
        <w:rPr>
          <w:b/>
          <w:sz w:val="28"/>
          <w:szCs w:val="28"/>
          <w:rtl w:val="0"/>
        </w:rPr>
        <w:t xml:space="preserve">“KARNASSAGAR S (9517202109026), MUTHU NITHEESH R (9517202109036),  SIVA PRASANTH M  (9517202109049)” </w:t>
      </w:r>
      <w:r>
        <w:rPr>
          <w:sz w:val="28"/>
          <w:szCs w:val="28"/>
          <w:rtl w:val="0"/>
        </w:rPr>
        <w:t xml:space="preserve">for the Mini project titled </w:t>
      </w:r>
      <w:r>
        <w:rPr>
          <w:b/>
          <w:sz w:val="28"/>
          <w:szCs w:val="28"/>
          <w:rtl w:val="0"/>
        </w:rPr>
        <w:t xml:space="preserve">“Object Tracking System” </w:t>
      </w:r>
      <w:r>
        <w:rPr>
          <w:sz w:val="28"/>
          <w:szCs w:val="28"/>
          <w:rtl w:val="0"/>
        </w:rPr>
        <w:t>in 19AD752–Intelligent Systems for IOT Laboratory during the seventh semester June 2024–November 2024 under my supervision.</w:t>
      </w: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14:paraId="00000031">
      <w:pPr>
        <w:tabs>
          <w:tab w:val="left" w:pos="6013"/>
        </w:tabs>
        <w:spacing w:before="250" w:line="360" w:lineRule="auto"/>
        <w:ind w:left="117" w:firstLine="0"/>
        <w:rPr>
          <w:b/>
          <w:sz w:val="23"/>
          <w:szCs w:val="23"/>
        </w:rPr>
      </w:pPr>
      <w:r>
        <w:rPr>
          <w:b/>
          <w:sz w:val="23"/>
          <w:szCs w:val="23"/>
          <w:rtl w:val="0"/>
        </w:rPr>
        <w:t>SIGNATURE</w:t>
      </w:r>
      <w:r>
        <w:rPr>
          <w:b/>
          <w:sz w:val="23"/>
          <w:szCs w:val="23"/>
          <w:rtl w:val="0"/>
        </w:rPr>
        <w:tab/>
      </w:r>
      <w:r>
        <w:rPr>
          <w:b/>
          <w:sz w:val="23"/>
          <w:szCs w:val="23"/>
          <w:rtl w:val="0"/>
        </w:rPr>
        <w:t>SIGNATURE</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360" w:lineRule="auto"/>
        <w:ind w:left="0" w:right="0" w:firstLine="0"/>
        <w:jc w:val="left"/>
        <w:rPr>
          <w:rFonts w:ascii="Times New Roman" w:hAnsi="Times New Roman" w:eastAsia="Times New Roman" w:cs="Times New Roman"/>
          <w:b/>
          <w:i w:val="0"/>
          <w:smallCaps w:val="0"/>
          <w:strike w:val="0"/>
          <w:color w:val="000000"/>
          <w:sz w:val="27"/>
          <w:szCs w:val="27"/>
          <w:u w:val="none"/>
          <w:shd w:val="clear" w:fill="auto"/>
          <w:vertAlign w:val="baseline"/>
        </w:rPr>
      </w:pPr>
    </w:p>
    <w:p w14:paraId="00000033">
      <w:pPr>
        <w:pStyle w:val="3"/>
        <w:tabs>
          <w:tab w:val="left" w:pos="6015"/>
        </w:tabs>
        <w:spacing w:line="360" w:lineRule="auto"/>
        <w:ind w:firstLine="117"/>
      </w:pPr>
      <w:r>
        <w:rPr>
          <w:rtl w:val="0"/>
        </w:rPr>
        <w:t>Dr.A.Shenbagarajan ,</w:t>
      </w:r>
      <w:r>
        <w:rPr>
          <w:rtl w:val="0"/>
        </w:rPr>
        <w:tab/>
      </w:r>
      <w:r>
        <w:rPr>
          <w:rtl w:val="0"/>
        </w:rPr>
        <w:t>Dr. J. Angela Jennifa Sujana,</w:t>
      </w:r>
    </w:p>
    <w:p w14:paraId="00000034">
      <w:pPr>
        <w:tabs>
          <w:tab w:val="left" w:pos="6020"/>
        </w:tabs>
        <w:spacing w:line="360" w:lineRule="auto"/>
        <w:ind w:left="117" w:firstLine="0"/>
        <w:rPr>
          <w:b/>
          <w:sz w:val="23"/>
          <w:szCs w:val="23"/>
        </w:rPr>
      </w:pPr>
      <w:r>
        <w:rPr>
          <w:b/>
          <w:sz w:val="23"/>
          <w:szCs w:val="23"/>
          <w:rtl w:val="0"/>
        </w:rPr>
        <w:t>Associate Professor,</w:t>
      </w:r>
      <w:r>
        <w:rPr>
          <w:b/>
          <w:sz w:val="23"/>
          <w:szCs w:val="23"/>
          <w:rtl w:val="0"/>
        </w:rPr>
        <w:tab/>
      </w:r>
      <w:r>
        <w:rPr>
          <w:b/>
          <w:sz w:val="23"/>
          <w:szCs w:val="23"/>
          <w:rtl w:val="0"/>
        </w:rPr>
        <w:t>Professor &amp; Head,</w:t>
      </w:r>
    </w:p>
    <w:p w14:paraId="00000035">
      <w:pPr>
        <w:tabs>
          <w:tab w:val="left" w:pos="6001"/>
        </w:tabs>
        <w:spacing w:line="360" w:lineRule="auto"/>
        <w:ind w:left="117" w:firstLine="0"/>
        <w:rPr>
          <w:sz w:val="23"/>
          <w:szCs w:val="23"/>
        </w:rPr>
      </w:pPr>
      <w:r>
        <w:rPr>
          <w:sz w:val="23"/>
          <w:szCs w:val="23"/>
          <w:rtl w:val="0"/>
        </w:rPr>
        <w:t>AI&amp;DS Department,</w:t>
      </w:r>
      <w:r>
        <w:rPr>
          <w:sz w:val="23"/>
          <w:szCs w:val="23"/>
          <w:rtl w:val="0"/>
        </w:rPr>
        <w:tab/>
      </w:r>
      <w:r>
        <w:rPr>
          <w:sz w:val="23"/>
          <w:szCs w:val="23"/>
          <w:rtl w:val="0"/>
        </w:rPr>
        <w:t>AI&amp;DS Department,</w:t>
      </w:r>
    </w:p>
    <w:p w14:paraId="00000036">
      <w:pPr>
        <w:tabs>
          <w:tab w:val="left" w:pos="6037"/>
        </w:tabs>
        <w:spacing w:line="360" w:lineRule="auto"/>
        <w:ind w:left="117" w:firstLine="0"/>
        <w:rPr>
          <w:sz w:val="23"/>
          <w:szCs w:val="23"/>
        </w:rPr>
      </w:pPr>
      <w:r>
        <w:rPr>
          <w:sz w:val="23"/>
          <w:szCs w:val="23"/>
          <w:rtl w:val="0"/>
        </w:rPr>
        <w:t>Mepco Schlenk Engg.College,</w:t>
      </w:r>
      <w:r>
        <w:rPr>
          <w:sz w:val="23"/>
          <w:szCs w:val="23"/>
          <w:rtl w:val="0"/>
        </w:rPr>
        <w:tab/>
      </w:r>
      <w:r>
        <w:rPr>
          <w:sz w:val="23"/>
          <w:szCs w:val="23"/>
          <w:rtl w:val="0"/>
        </w:rPr>
        <w:t>Mepco Schlenk Engg.College,</w:t>
      </w:r>
    </w:p>
    <w:p w14:paraId="205509C6">
      <w:pPr>
        <w:tabs>
          <w:tab w:val="left" w:pos="6018"/>
        </w:tabs>
        <w:spacing w:before="1" w:line="360" w:lineRule="auto"/>
        <w:ind w:left="117" w:firstLine="0"/>
        <w:rPr>
          <w:sz w:val="23"/>
          <w:szCs w:val="23"/>
        </w:rPr>
        <w:sectPr>
          <w:pgSz w:w="11910" w:h="16840"/>
          <w:pgMar w:top="1060" w:right="880" w:bottom="280" w:left="1020" w:header="720" w:footer="720" w:gutter="0"/>
          <w:cols w:space="720" w:num="1"/>
        </w:sectPr>
      </w:pPr>
      <w:r>
        <w:rPr>
          <w:sz w:val="23"/>
          <w:szCs w:val="23"/>
          <w:rtl w:val="0"/>
        </w:rPr>
        <w:t>Sivakasi</w:t>
      </w:r>
      <w:r>
        <w:rPr>
          <w:sz w:val="23"/>
          <w:szCs w:val="23"/>
          <w:rtl w:val="0"/>
        </w:rPr>
        <w:tab/>
      </w:r>
      <w:r>
        <w:rPr>
          <w:sz w:val="23"/>
          <w:szCs w:val="23"/>
          <w:rtl w:val="0"/>
        </w:rPr>
        <w:t>Sivakasi</w:t>
      </w:r>
    </w:p>
    <w:p w14:paraId="00000038">
      <w:pPr>
        <w:pStyle w:val="18"/>
        <w:ind w:firstLine="3313"/>
        <w:rPr>
          <w:sz w:val="32"/>
          <w:szCs w:val="32"/>
        </w:rPr>
      </w:pPr>
      <w:r>
        <w:rPr>
          <w:sz w:val="32"/>
          <w:szCs w:val="32"/>
          <w:rtl w:val="0"/>
        </w:rPr>
        <w:t>ABSTRACT</w:t>
      </w:r>
    </w:p>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8"/>
          <w:szCs w:val="48"/>
          <w:u w:val="none"/>
          <w:shd w:val="clear" w:fill="auto"/>
          <w:vertAlign w:val="baseline"/>
        </w:rPr>
      </w:pPr>
    </w:p>
    <w:p w14:paraId="0000003A">
      <w:pPr>
        <w:spacing w:line="360" w:lineRule="auto"/>
        <w:ind w:firstLine="720"/>
        <w:jc w:val="both"/>
        <w:rPr>
          <w:sz w:val="28"/>
          <w:szCs w:val="28"/>
        </w:rPr>
      </w:pPr>
      <w:r>
        <w:rPr>
          <w:sz w:val="28"/>
          <w:szCs w:val="28"/>
          <w:rtl w:val="0"/>
        </w:rPr>
        <w:t>Our project presents an object tracking system using ultrasonic sensors and servo motors,designed for real-time detection and tracking of objects within a defined area.The system utilizes two ultrasonic sensors positioned along the X and Y axes to measure distances and determine the position of a target. These distance readings are processed by a microcontroller, such as an Arduino, which then adjusts two servos to track the object's movement.The ultrasonic sensors measure the distance to the object by emitting sound waves and detecting the time it takes for the echo to return, allowing for precise distance calculation. The X-axis distance determines the horizontal angle, while the Y-axis distance fine-tunes the vertical adjustment, enabling accurate tracking. The system's servos, positioned on both the left and right, adjust their angles in response to these distance measurements, ensuring that the tracked object remains centered in the field of view.The project aims to provide a cost-effective and scalable solution for automated object tracking, suitable for applications in security systems, robotics, and automated monitoring. With a simple design and use of easily available components, this object tracking system demonstrates the potential of combining ultrasonic distance measurement with servo control for practical real-world applications.</w:t>
      </w:r>
    </w:p>
    <w:p w14:paraId="0000003B">
      <w:pPr>
        <w:spacing w:line="360" w:lineRule="auto"/>
        <w:jc w:val="both"/>
        <w:rPr>
          <w:sz w:val="28"/>
          <w:szCs w:val="28"/>
        </w:rPr>
      </w:pPr>
    </w:p>
    <w:p w14:paraId="0000003C">
      <w:pPr>
        <w:spacing w:line="360" w:lineRule="auto"/>
        <w:jc w:val="both"/>
        <w:rPr>
          <w:sz w:val="28"/>
          <w:szCs w:val="28"/>
        </w:rPr>
      </w:pPr>
    </w:p>
    <w:p w14:paraId="0000003D">
      <w:pPr>
        <w:spacing w:line="360" w:lineRule="auto"/>
        <w:ind w:left="0" w:firstLine="0"/>
        <w:jc w:val="both"/>
        <w:rPr>
          <w:sz w:val="28"/>
          <w:szCs w:val="28"/>
        </w:rPr>
      </w:pPr>
    </w:p>
    <w:p w14:paraId="0000003E">
      <w:pPr>
        <w:spacing w:line="360" w:lineRule="auto"/>
        <w:jc w:val="both"/>
        <w:rPr>
          <w:sz w:val="28"/>
          <w:szCs w:val="28"/>
        </w:rPr>
      </w:pPr>
    </w:p>
    <w:p w14:paraId="0000003F">
      <w:pPr>
        <w:spacing w:line="360" w:lineRule="auto"/>
        <w:jc w:val="both"/>
        <w:rPr>
          <w:sz w:val="28"/>
          <w:szCs w:val="28"/>
        </w:rPr>
      </w:pPr>
    </w:p>
    <w:p w14:paraId="00000040">
      <w:pPr>
        <w:spacing w:line="360" w:lineRule="auto"/>
        <w:jc w:val="both"/>
        <w:rPr>
          <w:sz w:val="28"/>
          <w:szCs w:val="28"/>
        </w:rPr>
      </w:pPr>
    </w:p>
    <w:p w14:paraId="00000041">
      <w:pPr>
        <w:spacing w:line="360" w:lineRule="auto"/>
        <w:jc w:val="both"/>
        <w:rPr>
          <w:sz w:val="28"/>
          <w:szCs w:val="28"/>
        </w:rPr>
      </w:pPr>
    </w:p>
    <w:p w14:paraId="00000042">
      <w:pPr>
        <w:spacing w:line="360" w:lineRule="auto"/>
        <w:jc w:val="both"/>
        <w:rPr>
          <w:sz w:val="28"/>
          <w:szCs w:val="28"/>
        </w:rPr>
      </w:pPr>
    </w:p>
    <w:p w14:paraId="00000043">
      <w:pPr>
        <w:spacing w:line="360" w:lineRule="auto"/>
        <w:jc w:val="both"/>
        <w:rPr>
          <w:sz w:val="28"/>
          <w:szCs w:val="28"/>
        </w:rPr>
      </w:pPr>
    </w:p>
    <w:p w14:paraId="00000044">
      <w:pPr>
        <w:tabs>
          <w:tab w:val="left" w:pos="4156"/>
        </w:tabs>
        <w:spacing w:line="360" w:lineRule="auto"/>
        <w:jc w:val="both"/>
        <w:rPr>
          <w:sz w:val="28"/>
          <w:szCs w:val="28"/>
        </w:rPr>
      </w:pPr>
      <w:r>
        <mc:AlternateContent>
          <mc:Choice Requires="wps">
            <w:drawing>
              <wp:anchor distT="0" distB="0" distL="114300" distR="114300" simplePos="0" relativeHeight="251659264" behindDoc="0" locked="0" layoutInCell="1" allowOverlap="1">
                <wp:simplePos x="0" y="0"/>
                <wp:positionH relativeFrom="column">
                  <wp:posOffset>14922500</wp:posOffset>
                </wp:positionH>
                <wp:positionV relativeFrom="paragraph">
                  <wp:posOffset>-1307465</wp:posOffset>
                </wp:positionV>
                <wp:extent cx="6878955" cy="10004425"/>
                <wp:effectExtent l="0" t="0" r="0" b="0"/>
                <wp:wrapNone/>
                <wp:docPr id="2037045050" name="Rectangles 2037045050"/>
                <wp:cNvGraphicFramePr/>
                <a:graphic xmlns:a="http://schemas.openxmlformats.org/drawingml/2006/main">
                  <a:graphicData uri="http://schemas.microsoft.com/office/word/2010/wordprocessingShape">
                    <wps:wsp>
                      <wps:cNvSpPr/>
                      <wps:spPr>
                        <a:xfrm>
                          <a:off x="1911285" y="0"/>
                          <a:ext cx="6869430" cy="7560000"/>
                        </a:xfrm>
                        <a:prstGeom prst="rect">
                          <a:avLst/>
                        </a:prstGeom>
                        <a:noFill/>
                        <a:ln w="9525" cap="flat" cmpd="sng">
                          <a:solidFill>
                            <a:schemeClr val="lt1"/>
                          </a:solidFill>
                          <a:prstDash val="solid"/>
                          <a:round/>
                          <a:headEnd type="none" w="sm" len="sm"/>
                          <a:tailEnd type="none" w="sm" len="sm"/>
                        </a:ln>
                      </wps:spPr>
                      <wps:txbx>
                        <w:txbxContent>
                          <w:p w14:paraId="75A0D74C">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175pt;margin-top:-102.95pt;height:787.75pt;width:541.65pt;z-index:251659264;v-text-anchor:middle;mso-width-relative:page;mso-height-relative:page;" filled="f" stroked="t" coordsize="21600,21600" o:gfxdata="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tf3A9wAAAAPAQAADwAAAAAAAAABACAAAAAiAAAA&#10;ZHJzL2Rvd25yZXYueG1sUEsBAhQAFAAAAAgAh07iQAVBI4Q8AgAAmQQAAA4AAAAAAAAAAQAgAAAA&#10;KwEAAGRycy9lMm9Eb2MueG1sUEsFBgAAAAAGAAYAWQEAANkFAAAAAA==&#10;">
                <v:fill on="f" focussize="0,0"/>
                <v:stroke color="#FFFFFF [3201]" joinstyle="round" startarrowwidth="narrow" startarrowlength="short" endarrowwidth="narrow" endarrowlength="short"/>
                <v:imagedata o:title=""/>
                <o:lock v:ext="edit" aspectratio="f"/>
                <v:textbox inset="7.1988188976378pt,7.1988188976378pt,7.1988188976378pt,7.1988188976378pt">
                  <w:txbxContent>
                    <w:p w14:paraId="75A0D74C">
                      <w:pPr>
                        <w:spacing w:before="0" w:after="0" w:line="240" w:lineRule="auto"/>
                        <w:ind w:left="0" w:right="0" w:firstLine="0"/>
                        <w:jc w:val="left"/>
                      </w:pPr>
                    </w:p>
                  </w:txbxContent>
                </v:textbox>
              </v:rect>
            </w:pict>
          </mc:Fallback>
        </mc:AlternateContent>
      </w:r>
    </w:p>
    <w:p w14:paraId="00000045">
      <w:pPr>
        <w:pStyle w:val="2"/>
        <w:ind w:left="2755" w:right="3029" w:firstLine="116"/>
        <w:jc w:val="center"/>
        <w:rPr>
          <w:sz w:val="32"/>
          <w:szCs w:val="32"/>
        </w:rPr>
      </w:pPr>
      <w:r>
        <w:rPr>
          <w:sz w:val="32"/>
          <w:szCs w:val="32"/>
          <w:rtl w:val="0"/>
        </w:rPr>
        <w:t>ACKNOWLEDGEMENT</w:t>
      </w:r>
    </w:p>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0"/>
          <w:szCs w:val="30"/>
          <w:u w:val="none"/>
          <w:shd w:val="clear" w:fill="auto"/>
          <w:vertAlign w:val="baseline"/>
        </w:rPr>
      </w:pPr>
    </w:p>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380" w:firstLine="719"/>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First and foremost we </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praise and thank “The Almighty”,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the lord of all creations, who by his abundant grace has sustained us and helped us to work on this project successfully.</w:t>
      </w:r>
    </w:p>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378" w:firstLine="719"/>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We really find unique pleasure and immense gratitude in thanking our respected management members</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who </w:t>
      </w:r>
      <w:r>
        <w:rPr>
          <w:sz w:val="28"/>
          <w:szCs w:val="28"/>
          <w:rtl w:val="0"/>
        </w:rPr>
        <w:t>are the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backbone of our college.</w:t>
      </w:r>
    </w:p>
    <w:p w14:paraId="0000004A">
      <w:pPr>
        <w:spacing w:before="120" w:line="362" w:lineRule="auto"/>
        <w:ind w:left="100" w:right="374" w:firstLine="719"/>
        <w:jc w:val="both"/>
        <w:rPr>
          <w:sz w:val="28"/>
          <w:szCs w:val="28"/>
        </w:rPr>
      </w:pPr>
      <w:r>
        <w:rPr>
          <w:sz w:val="28"/>
          <w:szCs w:val="28"/>
          <w:rtl w:val="0"/>
        </w:rPr>
        <w:t xml:space="preserve">A deep bouquet of thanks to respected Principal </w:t>
      </w:r>
      <w:r>
        <w:rPr>
          <w:b/>
          <w:sz w:val="28"/>
          <w:szCs w:val="28"/>
          <w:rtl w:val="0"/>
        </w:rPr>
        <w:t xml:space="preserve">Dr.S.Arivazhagan M.E.,Ph.D., </w:t>
      </w:r>
      <w:r>
        <w:rPr>
          <w:sz w:val="28"/>
          <w:szCs w:val="28"/>
          <w:rtl w:val="0"/>
        </w:rPr>
        <w:t>for having provided the facilities required for our mini project.</w:t>
      </w:r>
    </w:p>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5" w:after="0" w:line="360" w:lineRule="auto"/>
        <w:ind w:left="0" w:right="378" w:firstLine="719"/>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We sincerely thank our Head of the Department </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Dr. J. Angela Jennifa Sujana M.E.,Ph.D.,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Professor &amp; Head, Department of Artificial Intelligence and Data Science, for her guidance and support throughout the mini project .</w:t>
      </w:r>
    </w:p>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2" w:after="0" w:line="360" w:lineRule="auto"/>
        <w:ind w:left="0" w:right="375" w:firstLine="719"/>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We extremely thank our project coordinator </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Dr.A.Shenbagarajan M.E.,Ph.D,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Associate Professor, Department of Artificial Intelligence and Data Science, who inspired us and  supported us throughout the mini project.</w:t>
      </w:r>
    </w:p>
    <w:p w14:paraId="00000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2" w:after="0" w:line="360" w:lineRule="auto"/>
        <w:ind w:left="0" w:right="375" w:firstLine="719"/>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We extend our thanks for our project coordinator </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Dr.E.Emmerson Nithyaraj M.E.,Ph.D,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Associate Professor, Department of Artificial Intelligence and Data Science, who inspired us and  supported us throughout the mini project.</w:t>
      </w:r>
    </w:p>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360" w:lineRule="auto"/>
        <w:ind w:left="0" w:right="378" w:firstLine="719"/>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We extend our heartfelt thanks and profound gratitude to all the faculty members of Artificial Intelligence and Data Science department for their kind help during our mini project work.</w:t>
      </w:r>
    </w:p>
    <w:p w14:paraId="1B19B3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360" w:lineRule="auto"/>
        <w:ind w:left="0" w:right="385" w:firstLine="719"/>
        <w:jc w:val="both"/>
        <w:rPr>
          <w:rFonts w:ascii="Times New Roman" w:hAnsi="Times New Roman" w:eastAsia="Times New Roman" w:cs="Times New Roman"/>
          <w:b w:val="0"/>
          <w:i w:val="0"/>
          <w:smallCaps w:val="0"/>
          <w:strike w:val="0"/>
          <w:color w:val="000000"/>
          <w:sz w:val="28"/>
          <w:szCs w:val="28"/>
          <w:u w:val="none"/>
          <w:shd w:val="clear" w:fill="auto"/>
          <w:vertAlign w:val="baseline"/>
        </w:rPr>
        <w:sectPr>
          <w:headerReference r:id="rId4" w:type="default"/>
          <w:pgSz w:w="11910" w:h="16840"/>
          <w:pgMar w:top="1360" w:right="1060" w:bottom="1140" w:left="1340" w:header="0" w:footer="953" w:gutter="0"/>
          <w:cols w:space="720" w:num="1"/>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We also thank our parents and our friends who had been providing us with constant support during the course of the mini project work.</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14:paraId="00000050">
      <w:pPr>
        <w:spacing w:before="60"/>
        <w:ind w:left="2369" w:firstLine="0"/>
        <w:rPr>
          <w:b/>
          <w:sz w:val="32"/>
          <w:szCs w:val="32"/>
        </w:rPr>
      </w:pPr>
      <w:r>
        <w:rPr>
          <w:b/>
          <w:sz w:val="40"/>
          <w:szCs w:val="40"/>
          <w:rtl w:val="0"/>
        </w:rPr>
        <w:t xml:space="preserve">          </w:t>
      </w:r>
      <w:r>
        <w:rPr>
          <w:b/>
          <w:sz w:val="32"/>
          <w:szCs w:val="32"/>
          <w:rtl w:val="0"/>
        </w:rPr>
        <w:t>TABLE OF CONTENT</w:t>
      </w:r>
    </w:p>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4"/>
          <w:szCs w:val="44"/>
          <w:u w:val="none"/>
          <w:shd w:val="clear" w:fill="auto"/>
          <w:vertAlign w:val="baseline"/>
        </w:rPr>
      </w:pPr>
    </w:p>
    <w:p w14:paraId="04C3B793">
      <w:pPr>
        <w:pStyle w:val="2"/>
        <w:numPr>
          <w:ilvl w:val="0"/>
          <w:numId w:val="1"/>
        </w:numPr>
        <w:tabs>
          <w:tab w:val="left" w:pos="399"/>
          <w:tab w:val="left" w:pos="8905"/>
        </w:tabs>
        <w:spacing w:before="346"/>
        <w:ind w:left="398" w:hanging="282"/>
        <w:sectPr>
          <w:pgSz w:w="11910" w:h="16840"/>
          <w:pgMar w:top="1060" w:right="880" w:bottom="1333" w:left="1020" w:header="720" w:footer="720" w:gutter="0"/>
          <w:cols w:space="720" w:num="1"/>
        </w:sectPr>
      </w:pPr>
      <w:r>
        <w:rPr>
          <w:rtl w:val="0"/>
        </w:rPr>
        <w:t>INTRODUCTION</w:t>
      </w:r>
      <w:r>
        <w:rPr>
          <w:rtl w:val="0"/>
        </w:rPr>
        <w:tab/>
      </w:r>
      <w:r>
        <w:rPr>
          <w:rtl w:val="0"/>
        </w:rPr>
        <w:t>Page No</w:t>
      </w:r>
    </w:p>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27"/>
          <w:tab w:val="right" w:pos="9475"/>
        </w:tabs>
        <w:spacing w:before="317" w:after="0" w:line="240" w:lineRule="auto"/>
        <w:ind w:left="39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"_heading=h.gjdgxs"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Introduction………………………………………………………….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8</w:t>
      </w:r>
    </w:p>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17"/>
          <w:tab w:val="right" w:pos="9475"/>
        </w:tabs>
        <w:spacing w:before="319" w:after="0" w:line="240" w:lineRule="auto"/>
        <w:ind w:left="39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"_heading=h.30j0zll"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Objectives……………………………………………………………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8</w:t>
      </w:r>
    </w:p>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17"/>
          <w:tab w:val="right" w:pos="9475"/>
        </w:tabs>
        <w:spacing w:before="376" w:after="0" w:line="240" w:lineRule="auto"/>
        <w:ind w:left="39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"_heading=h.1fob9te"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Scope of the project………………………………………………….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9</w:t>
      </w:r>
    </w:p>
    <w:p w14:paraId="00000056">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90"/>
        </w:tabs>
        <w:spacing w:before="348" w:after="0" w:line="240" w:lineRule="auto"/>
        <w:ind w:left="389" w:right="0" w:hanging="273"/>
        <w:jc w:val="left"/>
      </w:pPr>
      <w:r>
        <w:fldChar w:fldCharType="begin"/>
      </w:r>
      <w:r>
        <w:instrText xml:space="preserve"> HYPERLINK \l "_heading=h.3znysh7"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PROPOSED</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SOLUTION</w:t>
      </w:r>
    </w:p>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17"/>
          <w:tab w:val="right" w:pos="9475"/>
        </w:tabs>
        <w:spacing w:before="235" w:after="0" w:line="240" w:lineRule="auto"/>
        <w:ind w:left="458"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"_heading=h.2et92p0"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Block Diagram………………………………………………………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p>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475"/>
        </w:tabs>
        <w:spacing w:before="309" w:after="0" w:line="240" w:lineRule="auto"/>
        <w:ind w:left="478"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"_heading=h.3dy6vkm"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2.2 System Behavior…….……………………………………………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"_heading=h.3dy6vkm" \h </w:instrText>
      </w:r>
      <w:r>
        <w:fldChar w:fldCharType="separate"/>
      </w:r>
      <w:r>
        <w:rPr>
          <w:sz w:val="28"/>
          <w:szCs w:val="28"/>
          <w:rtl w:val="0"/>
        </w:rPr>
        <w:t>…</w:t>
      </w:r>
      <w:r>
        <w:rPr>
          <w:sz w:val="28"/>
          <w:szCs w:val="28"/>
          <w:rtl w:val="0"/>
        </w:rPr>
        <w:fldChar w:fldCharType="end"/>
      </w:r>
      <w:r>
        <w:fldChar w:fldCharType="begin"/>
      </w:r>
      <w:r>
        <w:instrText xml:space="preserve"> HYPERLINK \l "_heading=h.3dy6vkm"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p>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475"/>
        </w:tabs>
        <w:spacing w:before="315" w:after="0" w:line="240" w:lineRule="auto"/>
        <w:ind w:left="838"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2.2.1 Distance-based control…………………………………………..</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475"/>
        </w:tabs>
        <w:spacing w:before="315" w:after="0" w:line="240" w:lineRule="auto"/>
        <w:ind w:left="838" w:right="0" w:firstLine="0"/>
        <w:jc w:val="left"/>
        <w:rPr>
          <w:sz w:val="28"/>
          <w:szCs w:val="28"/>
        </w:rPr>
      </w:pPr>
      <w:r>
        <w:rPr>
          <w:sz w:val="28"/>
          <w:szCs w:val="28"/>
          <w:rtl w:val="0"/>
        </w:rPr>
        <w:t>2.2.2 Servo Control……………………………………………………        13</w:t>
      </w:r>
    </w:p>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475"/>
        </w:tabs>
        <w:spacing w:before="309" w:after="0" w:line="240" w:lineRule="auto"/>
        <w:ind w:left="478"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2.3 Circuit Diagram……………………………………………………….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p>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475"/>
        </w:tabs>
        <w:spacing w:before="312" w:after="0" w:line="240" w:lineRule="auto"/>
        <w:ind w:left="487"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"_heading=h.1t3h5sf"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2.4 Hardware Requirements……………………………………………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"_heading=h.1t3h5sf" \h </w:instrText>
      </w:r>
      <w:r>
        <w:fldChar w:fldCharType="separate"/>
      </w:r>
      <w:r>
        <w:rPr>
          <w:sz w:val="28"/>
          <w:szCs w:val="28"/>
          <w:rtl w:val="0"/>
        </w:rPr>
        <w:t>…</w:t>
      </w:r>
      <w:r>
        <w:rPr>
          <w:sz w:val="28"/>
          <w:szCs w:val="28"/>
          <w:rtl w:val="0"/>
        </w:rPr>
        <w:fldChar w:fldCharType="end"/>
      </w:r>
      <w:r>
        <w:fldChar w:fldCharType="begin"/>
      </w:r>
      <w:r>
        <w:instrText xml:space="preserve"> HYPERLINK \l "_heading=h.1t3h5sf"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475"/>
        </w:tabs>
        <w:spacing w:before="312" w:after="0" w:line="240" w:lineRule="auto"/>
        <w:ind w:left="487"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"_heading=h.4d34og8"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2.6 Software Requirement………………………………………………...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sz w:val="28"/>
          <w:szCs w:val="28"/>
          <w:rtl w:val="0"/>
        </w:rPr>
        <w:t>4</w:t>
      </w:r>
    </w:p>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475"/>
        </w:tabs>
        <w:spacing w:before="311" w:after="0" w:line="240" w:lineRule="auto"/>
        <w:ind w:left="487"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"_heading=h.2s8eyo1"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2.6 Arduino NANO Every………………………………………………...</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475"/>
        </w:tabs>
        <w:spacing w:before="315" w:after="0" w:line="240" w:lineRule="auto"/>
        <w:ind w:left="838"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"_heading=h.17dp8vu"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2.6.1 Arduino NANO Every Diagram…………………………………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14:paraId="000000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27"/>
          <w:tab w:val="right" w:pos="9475"/>
        </w:tabs>
        <w:spacing w:before="311" w:after="0" w:line="240" w:lineRule="auto"/>
        <w:ind w:left="46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"_heading=h.3j2qqm3"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2.7</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Ultrasonic Sensor……………………………………………………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"_heading=h.3j2qqm3" \h </w:instrText>
      </w:r>
      <w:r>
        <w:fldChar w:fldCharType="separate"/>
      </w:r>
      <w:r>
        <w:rPr>
          <w:sz w:val="28"/>
          <w:szCs w:val="28"/>
          <w:rtl w:val="0"/>
        </w:rPr>
        <w:t>.</w:t>
      </w:r>
      <w:r>
        <w:rPr>
          <w:sz w:val="28"/>
          <w:szCs w:val="28"/>
          <w:rtl w:val="0"/>
        </w:rPr>
        <w:fldChar w:fldCharType="end"/>
      </w:r>
      <w:r>
        <w:fldChar w:fldCharType="begin"/>
      </w:r>
      <w:r>
        <w:instrText xml:space="preserve"> HYPERLINK \l "_heading=h.3j2qqm3"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sz w:val="28"/>
          <w:szCs w:val="28"/>
          <w:rtl w:val="0"/>
        </w:rPr>
        <w:t>6</w:t>
      </w:r>
    </w:p>
    <w:p w14:paraId="000000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475"/>
        </w:tabs>
        <w:spacing w:before="312" w:after="0" w:line="240" w:lineRule="auto"/>
        <w:ind w:left="8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2.7.1 Ultrasonic Sensor Diagram...…………………………………….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sz w:val="28"/>
          <w:szCs w:val="28"/>
          <w:rtl w:val="0"/>
        </w:rPr>
        <w:t>7</w:t>
      </w:r>
    </w:p>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27"/>
          <w:tab w:val="right" w:pos="9475"/>
        </w:tabs>
        <w:spacing w:before="312" w:after="0" w:line="240" w:lineRule="auto"/>
        <w:ind w:left="46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"_heading=h.1y810tw"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2.8</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"_heading=h.1y810tw" \h </w:instrText>
      </w:r>
      <w:r>
        <w:fldChar w:fldCharType="separate"/>
      </w:r>
      <w:r>
        <w:rPr>
          <w:sz w:val="28"/>
          <w:szCs w:val="28"/>
          <w:rtl w:val="0"/>
        </w:rPr>
        <w:t>ervo Motor</w:t>
      </w:r>
      <w:r>
        <w:rPr>
          <w:sz w:val="28"/>
          <w:szCs w:val="28"/>
          <w:rtl w:val="0"/>
        </w:rPr>
        <w:fldChar w:fldCharType="end"/>
      </w:r>
      <w:r>
        <w:fldChar w:fldCharType="begin"/>
      </w:r>
      <w:r>
        <w:instrText xml:space="preserve"> HYPERLINK \l "_heading=h.1y810tw"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"_heading=h.1y810tw" \h </w:instrText>
      </w:r>
      <w:r>
        <w:fldChar w:fldCharType="separate"/>
      </w:r>
      <w:r>
        <w:rPr>
          <w:sz w:val="28"/>
          <w:szCs w:val="28"/>
          <w:rtl w:val="0"/>
        </w:rPr>
        <w:t>……</w:t>
      </w:r>
      <w:r>
        <w:rPr>
          <w:sz w:val="28"/>
          <w:szCs w:val="28"/>
          <w:rtl w:val="0"/>
        </w:rPr>
        <w:fldChar w:fldCharType="end"/>
      </w:r>
      <w:r>
        <w:fldChar w:fldCharType="begin"/>
      </w:r>
      <w:r>
        <w:instrText xml:space="preserve"> HYPERLINK \l "_heading=h.1y810tw"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sz w:val="28"/>
          <w:szCs w:val="28"/>
          <w:rtl w:val="0"/>
        </w:rPr>
        <w:t>8</w:t>
      </w:r>
    </w:p>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475"/>
        </w:tabs>
        <w:spacing w:before="311" w:after="0" w:line="240" w:lineRule="auto"/>
        <w:ind w:left="8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"_heading=h.4i7ojhp"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2.8.1 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"_heading=h.4i7ojhp" \h </w:instrText>
      </w:r>
      <w:r>
        <w:fldChar w:fldCharType="separate"/>
      </w:r>
      <w:r>
        <w:rPr>
          <w:sz w:val="28"/>
          <w:szCs w:val="28"/>
          <w:rtl w:val="0"/>
        </w:rPr>
        <w:t>ervo Motor</w:t>
      </w:r>
      <w:r>
        <w:rPr>
          <w:sz w:val="28"/>
          <w:szCs w:val="28"/>
          <w:rtl w:val="0"/>
        </w:rPr>
        <w:fldChar w:fldCharType="end"/>
      </w:r>
      <w:r>
        <w:fldChar w:fldCharType="begin"/>
      </w:r>
      <w:r>
        <w:instrText xml:space="preserve"> HYPERLINK \l "_heading=h.4i7ojhp"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Diagram……….………………………...................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sz w:val="28"/>
          <w:szCs w:val="28"/>
          <w:rtl w:val="0"/>
        </w:rPr>
        <w:t>19</w:t>
      </w: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27"/>
          <w:tab w:val="right" w:pos="9475"/>
        </w:tabs>
        <w:spacing w:before="312" w:after="0" w:line="240" w:lineRule="auto"/>
        <w:ind w:left="46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"_heading=h.2xcytpi"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2.9</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Arduino Software……………………………………………….........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2</w:t>
      </w:r>
      <w:r>
        <w:rPr>
          <w:sz w:val="28"/>
          <w:szCs w:val="28"/>
          <w:rtl w:val="0"/>
        </w:rPr>
        <w:t>0</w:t>
      </w:r>
    </w:p>
    <w:p w14:paraId="0000006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99"/>
        </w:tabs>
        <w:spacing w:before="314" w:after="0" w:line="240" w:lineRule="auto"/>
        <w:ind w:left="398" w:right="0" w:hanging="282"/>
        <w:jc w:val="left"/>
      </w:pPr>
      <w:r>
        <w:fldChar w:fldCharType="begin"/>
      </w:r>
      <w:r>
        <w:instrText xml:space="preserve"> HYPERLINK \l "_heading=h.26in1rg"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IMPLEMENTATION</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-291465</wp:posOffset>
                </wp:positionH>
                <wp:positionV relativeFrom="paragraph">
                  <wp:posOffset>-570865</wp:posOffset>
                </wp:positionV>
                <wp:extent cx="6879590" cy="10004425"/>
                <wp:effectExtent l="0" t="0" r="0" b="0"/>
                <wp:wrapNone/>
                <wp:docPr id="2037045051" name="Rectangles 2037045051"/>
                <wp:cNvGraphicFramePr/>
                <a:graphic xmlns:a="http://schemas.openxmlformats.org/drawingml/2006/main">
                  <a:graphicData uri="http://schemas.microsoft.com/office/word/2010/wordprocessingShape">
                    <wps:wsp>
                      <wps:cNvSpPr/>
                      <wps:spPr>
                        <a:xfrm>
                          <a:off x="1911037" y="0"/>
                          <a:ext cx="6869927" cy="7560000"/>
                        </a:xfrm>
                        <a:prstGeom prst="rect">
                          <a:avLst/>
                        </a:prstGeom>
                        <a:noFill/>
                        <a:ln w="9525" cap="flat" cmpd="sng">
                          <a:solidFill>
                            <a:schemeClr val="lt1"/>
                          </a:solidFill>
                          <a:prstDash val="solid"/>
                          <a:round/>
                          <a:headEnd type="none" w="sm" len="sm"/>
                          <a:tailEnd type="none" w="sm" len="sm"/>
                        </a:ln>
                      </wps:spPr>
                      <wps:txbx>
                        <w:txbxContent>
                          <w:p w14:paraId="6C4AB5DD">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22.95pt;margin-top:-44.95pt;height:787.75pt;width:541.7pt;z-index:251659264;v-text-anchor:middle;mso-width-relative:page;mso-height-relative:page;" filled="f" stroked="t" coordsize="21600,21600" o:gfxdata="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LGZZx2QAAAA0BAAAPAAAAAAAAAAEAIAAAACIAAABkcnMv&#10;ZG93bnJldi54bWxQSwECFAAUAAAACACHTuJAzHrDVzsCAACZBAAADgAAAAAAAAABACAAAAAoAQAA&#10;ZHJzL2Uyb0RvYy54bWxQSwUGAAAAAAYABgBZAQAA1QUAAAAA&#10;">
                <v:fill on="f" focussize="0,0"/>
                <v:stroke color="#FFFFFF [3201]" joinstyle="round" startarrowwidth="narrow" startarrowlength="short" endarrowwidth="narrow" endarrowlength="short"/>
                <v:imagedata o:title=""/>
                <o:lock v:ext="edit" aspectratio="f"/>
                <v:textbox inset="7.1988188976378pt,7.1988188976378pt,7.1988188976378pt,7.1988188976378pt">
                  <w:txbxContent>
                    <w:p w14:paraId="6C4AB5DD">
                      <w:pPr>
                        <w:spacing w:before="0" w:after="0" w:line="240" w:lineRule="auto"/>
                        <w:ind w:left="0" w:right="0" w:firstLine="0"/>
                        <w:jc w:val="left"/>
                      </w:pPr>
                    </w:p>
                  </w:txbxContent>
                </v:textbox>
              </v:rect>
            </w:pict>
          </mc:Fallback>
        </mc:AlternateContent>
      </w:r>
    </w:p>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39"/>
          <w:tab w:val="left" w:pos="9335"/>
        </w:tabs>
        <w:spacing w:before="312" w:after="0" w:line="240" w:lineRule="auto"/>
        <w:ind w:left="478"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"_heading=h.lnxbz9"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3.1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Source Code………………………………………………………....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sz w:val="28"/>
          <w:szCs w:val="28"/>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2</w:t>
      </w:r>
      <w:r>
        <w:rPr>
          <w:sz w:val="28"/>
          <w:szCs w:val="28"/>
          <w:rtl w:val="0"/>
        </w:rPr>
        <w:t>2</w:t>
      </w:r>
    </w:p>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41"/>
          <w:tab w:val="left" w:pos="9335"/>
        </w:tabs>
        <w:spacing w:before="311" w:after="0" w:line="240" w:lineRule="auto"/>
        <w:ind w:left="478"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"_heading=h.35nkun2"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3.2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"_heading=h.35nkun2" \h </w:instrText>
      </w:r>
      <w:r>
        <w:fldChar w:fldCharType="separate"/>
      </w:r>
      <w:r>
        <w:rPr>
          <w:sz w:val="28"/>
          <w:szCs w:val="28"/>
          <w:rtl w:val="0"/>
        </w:rPr>
        <w:t>Results</w:t>
      </w:r>
      <w:r>
        <w:rPr>
          <w:sz w:val="28"/>
          <w:szCs w:val="28"/>
          <w:rtl w:val="0"/>
        </w:rPr>
        <w:fldChar w:fldCharType="end"/>
      </w:r>
      <w:r>
        <w:fldChar w:fldCharType="begin"/>
      </w:r>
      <w:r>
        <w:instrText xml:space="preserve"> HYPERLINK \l "_heading=h.35nkun2"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2</w:t>
      </w:r>
      <w:r>
        <w:rPr>
          <w:sz w:val="28"/>
          <w:szCs w:val="28"/>
          <w:rtl w:val="0"/>
        </w:rPr>
        <w:t>4</w:t>
      </w:r>
    </w:p>
    <w:p w14:paraId="00000068">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92"/>
        </w:tabs>
        <w:spacing w:before="312" w:after="0" w:line="240" w:lineRule="auto"/>
        <w:ind w:left="391" w:right="0" w:hanging="275"/>
        <w:jc w:val="left"/>
      </w:pPr>
      <w:r>
        <w:fldChar w:fldCharType="begin"/>
      </w:r>
      <w:r>
        <w:instrText xml:space="preserve"> HYPERLINK \l "_heading=h.1ksv4uv"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CONCLUSION</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39"/>
          <w:tab w:val="left" w:pos="9335"/>
        </w:tabs>
        <w:spacing w:before="312" w:after="0" w:line="240" w:lineRule="auto"/>
        <w:ind w:left="478"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"_heading=h.44sinio"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4.1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Conclusion…………………………………………………………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"_heading=h.44sinio" \h </w:instrText>
      </w:r>
      <w:r>
        <w:fldChar w:fldCharType="separate"/>
      </w:r>
      <w:r>
        <w:rPr>
          <w:sz w:val="28"/>
          <w:szCs w:val="28"/>
          <w:rtl w:val="0"/>
        </w:rPr>
        <w:t>.</w:t>
      </w:r>
      <w:r>
        <w:rPr>
          <w:sz w:val="28"/>
          <w:szCs w:val="28"/>
          <w:rtl w:val="0"/>
        </w:rPr>
        <w:fldChar w:fldCharType="end"/>
      </w:r>
      <w:r>
        <w:fldChar w:fldCharType="begin"/>
      </w:r>
      <w:r>
        <w:instrText xml:space="preserve"> HYPERLINK \l "_heading=h.44sinio"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sz w:val="28"/>
          <w:szCs w:val="28"/>
          <w:rtl w:val="0"/>
        </w:rPr>
        <w:t>26</w:t>
      </w:r>
    </w:p>
    <w:p w14:paraId="0000006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99"/>
        </w:tabs>
        <w:spacing w:before="311" w:after="0" w:line="240" w:lineRule="auto"/>
        <w:ind w:left="398" w:right="0" w:hanging="282"/>
        <w:jc w:val="left"/>
      </w:pPr>
      <w:r>
        <w:fldChar w:fldCharType="begin"/>
      </w:r>
      <w:r>
        <w:instrText xml:space="preserve"> HYPERLINK \l "_heading=h.2jxsxqh"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REFERENCE</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14:paraId="00000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39"/>
          <w:tab w:val="left" w:pos="9335"/>
        </w:tabs>
        <w:spacing w:before="314" w:after="0" w:line="240" w:lineRule="auto"/>
        <w:ind w:left="478"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"_heading=h.z337ya"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5.1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Reference…………………………………………….......................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sz w:val="28"/>
          <w:szCs w:val="28"/>
          <w:rtl w:val="0"/>
        </w:rPr>
        <w:t>27</w:t>
      </w:r>
    </w:p>
    <w:p w14:paraId="0000006C"/>
    <w:p w14:paraId="0000006D"/>
    <w:p w14:paraId="0000006E"/>
    <w:p w14:paraId="0000006F"/>
    <w:p w14:paraId="00000070"/>
    <w:p w14:paraId="00000071"/>
    <w:p w14:paraId="00000072"/>
    <w:p w14:paraId="00000073"/>
    <w:p w14:paraId="00000074"/>
    <w:p w14:paraId="00000075"/>
    <w:p w14:paraId="00000076"/>
    <w:p w14:paraId="00000077"/>
    <w:p w14:paraId="00000078"/>
    <w:p w14:paraId="00000079"/>
    <w:p w14:paraId="0000007A"/>
    <w:p w14:paraId="0000007B"/>
    <w:p w14:paraId="0000007C"/>
    <w:p w14:paraId="0000007D"/>
    <w:p w14:paraId="0000007E"/>
    <w:p w14:paraId="0000007F"/>
    <w:p w14:paraId="00000080"/>
    <w:p w14:paraId="00000081"/>
    <w:p w14:paraId="00000082"/>
    <w:p w14:paraId="00000083"/>
    <w:p w14:paraId="00000084"/>
    <w:p w14:paraId="00000085"/>
    <w:p w14:paraId="00000086"/>
    <w:p w14:paraId="00000087"/>
    <w:p w14:paraId="00000088"/>
    <w:p w14:paraId="00000089"/>
    <w:p w14:paraId="0000008A"/>
    <w:p w14:paraId="0000008B"/>
    <w:p w14:paraId="0000008C"/>
    <w:p w14:paraId="0000008D"/>
    <w:p w14:paraId="0000008E"/>
    <w:p w14:paraId="0000008F"/>
    <w:p w14:paraId="00000090"/>
    <w:p w14:paraId="00000091"/>
    <w:p w14:paraId="00000092"/>
    <w:p w14:paraId="00000093"/>
    <w:p w14:paraId="00000094"/>
    <w:p w14:paraId="00000095"/>
    <w:p w14:paraId="00000096"/>
    <w:p w14:paraId="00000097">
      <w:r>
        <mc:AlternateContent>
          <mc:Choice Requires="wps">
            <w:drawing>
              <wp:anchor distT="0" distB="0" distL="114300" distR="114300" simplePos="0" relativeHeight="251659264" behindDoc="0" locked="0" layoutInCell="1" allowOverlap="1">
                <wp:simplePos x="0" y="0"/>
                <wp:positionH relativeFrom="column">
                  <wp:posOffset>-304165</wp:posOffset>
                </wp:positionH>
                <wp:positionV relativeFrom="paragraph">
                  <wp:posOffset>-520065</wp:posOffset>
                </wp:positionV>
                <wp:extent cx="6879590" cy="10004425"/>
                <wp:effectExtent l="0" t="0" r="0" b="0"/>
                <wp:wrapNone/>
                <wp:docPr id="2037045052" name="Rectangles 2037045052"/>
                <wp:cNvGraphicFramePr/>
                <a:graphic xmlns:a="http://schemas.openxmlformats.org/drawingml/2006/main">
                  <a:graphicData uri="http://schemas.microsoft.com/office/word/2010/wordprocessingShape">
                    <wps:wsp>
                      <wps:cNvSpPr/>
                      <wps:spPr>
                        <a:xfrm>
                          <a:off x="1911037" y="0"/>
                          <a:ext cx="6869927" cy="7560000"/>
                        </a:xfrm>
                        <a:prstGeom prst="rect">
                          <a:avLst/>
                        </a:prstGeom>
                        <a:noFill/>
                        <a:ln w="9525" cap="flat" cmpd="sng">
                          <a:solidFill>
                            <a:schemeClr val="lt1"/>
                          </a:solidFill>
                          <a:prstDash val="solid"/>
                          <a:round/>
                          <a:headEnd type="none" w="sm" len="sm"/>
                          <a:tailEnd type="none" w="sm" len="sm"/>
                        </a:ln>
                      </wps:spPr>
                      <wps:txbx>
                        <w:txbxContent>
                          <w:p w14:paraId="53762D82">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23.95pt;margin-top:-40.95pt;height:787.75pt;width:541.7pt;z-index:251659264;v-text-anchor:middle;mso-width-relative:page;mso-height-relative:page;" filled="f" stroked="t" coordsize="21600,21600" o:gfxdata="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IGByt2QAAAA0BAAAPAAAAAAAAAAEAIAAAACIAAABkcnMv&#10;ZG93bnJldi54bWxQSwECFAAUAAAACACHTuJAGnniODsCAACZBAAADgAAAAAAAAABACAAAAAoAQAA&#10;ZHJzL2Uyb0RvYy54bWxQSwUGAAAAAAYABgBZAQAA1QUAAAAA&#10;">
                <v:fill on="f" focussize="0,0"/>
                <v:stroke color="#FFFFFF [3201]" joinstyle="round" startarrowwidth="narrow" startarrowlength="short" endarrowwidth="narrow" endarrowlength="short"/>
                <v:imagedata o:title=""/>
                <o:lock v:ext="edit" aspectratio="f"/>
                <v:textbox inset="7.1988188976378pt,7.1988188976378pt,7.1988188976378pt,7.1988188976378pt">
                  <w:txbxContent>
                    <w:p w14:paraId="53762D82">
                      <w:pPr>
                        <w:spacing w:before="0" w:after="0" w:line="240" w:lineRule="auto"/>
                        <w:ind w:left="0" w:right="0" w:firstLine="0"/>
                        <w:jc w:val="left"/>
                      </w:pPr>
                    </w:p>
                  </w:txbxContent>
                </v:textbox>
              </v:rect>
            </w:pict>
          </mc:Fallback>
        </mc:AlternateContent>
      </w:r>
    </w:p>
    <w:p w14:paraId="00000098">
      <w:pPr>
        <w:spacing w:after="240" w:line="321" w:lineRule="auto"/>
        <w:jc w:val="center"/>
        <w:rPr>
          <w:b/>
          <w:sz w:val="32"/>
          <w:szCs w:val="32"/>
        </w:rPr>
      </w:pPr>
      <w:r>
        <w:rPr>
          <w:b/>
          <w:sz w:val="32"/>
          <w:szCs w:val="32"/>
          <w:rtl w:val="0"/>
        </w:rPr>
        <w:t>LIST OF FIGURES</w:t>
      </w:r>
    </w:p>
    <w:p w14:paraId="00000099">
      <w:pPr>
        <w:spacing w:line="321" w:lineRule="auto"/>
        <w:jc w:val="center"/>
        <w:rPr>
          <w:b/>
          <w:sz w:val="32"/>
          <w:szCs w:val="32"/>
        </w:rPr>
      </w:pPr>
    </w:p>
    <w:tbl>
      <w:tblPr>
        <w:tblStyle w:val="30"/>
        <w:tblW w:w="9347"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7"/>
        <w:gridCol w:w="5955"/>
        <w:gridCol w:w="2175"/>
      </w:tblGrid>
      <w:tr w14:paraId="05DAA3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A">
            <w:pPr>
              <w:widowControl/>
              <w:spacing w:line="321" w:lineRule="auto"/>
              <w:jc w:val="center"/>
              <w:rPr>
                <w:b/>
                <w:sz w:val="32"/>
                <w:szCs w:val="32"/>
              </w:rPr>
            </w:pPr>
            <w:r>
              <w:rPr>
                <w:b/>
                <w:sz w:val="32"/>
                <w:szCs w:val="32"/>
                <w:rtl w:val="0"/>
              </w:rPr>
              <w:t>S.NO</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B">
            <w:pPr>
              <w:widowControl/>
              <w:spacing w:line="321" w:lineRule="auto"/>
              <w:jc w:val="center"/>
              <w:rPr>
                <w:b/>
                <w:sz w:val="32"/>
                <w:szCs w:val="32"/>
              </w:rPr>
            </w:pPr>
            <w:r>
              <w:rPr>
                <w:b/>
                <w:sz w:val="32"/>
                <w:szCs w:val="32"/>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C">
            <w:pPr>
              <w:widowControl/>
              <w:spacing w:line="321" w:lineRule="auto"/>
              <w:jc w:val="center"/>
              <w:rPr>
                <w:b/>
                <w:sz w:val="32"/>
                <w:szCs w:val="32"/>
              </w:rPr>
            </w:pPr>
            <w:r>
              <w:rPr>
                <w:b/>
                <w:sz w:val="32"/>
                <w:szCs w:val="32"/>
                <w:rtl w:val="0"/>
              </w:rPr>
              <w:t>PAGE NO.</w:t>
            </w:r>
          </w:p>
        </w:tc>
      </w:tr>
      <w:tr w14:paraId="3D1343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7"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D">
            <w:pPr>
              <w:widowControl/>
              <w:spacing w:line="321" w:lineRule="auto"/>
              <w:rPr>
                <w:sz w:val="24"/>
                <w:szCs w:val="24"/>
              </w:rPr>
            </w:pPr>
            <w:r>
              <w:rPr>
                <w:sz w:val="24"/>
                <w:szCs w:val="24"/>
                <w:rtl w:val="0"/>
              </w:rPr>
              <w:t>2.1.1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881" w:firstLine="0"/>
              <w:jc w:val="left"/>
              <w:rPr>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Block diagram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F">
            <w:pPr>
              <w:widowControl/>
              <w:spacing w:line="321" w:lineRule="auto"/>
              <w:rPr>
                <w:sz w:val="24"/>
                <w:szCs w:val="24"/>
              </w:rPr>
            </w:pPr>
            <w:r>
              <w:rPr>
                <w:sz w:val="24"/>
                <w:szCs w:val="24"/>
                <w:rtl w:val="0"/>
              </w:rPr>
              <w:t>11</w:t>
            </w:r>
          </w:p>
        </w:tc>
      </w:tr>
      <w:tr w14:paraId="686813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6"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0">
            <w:pPr>
              <w:widowControl/>
              <w:spacing w:line="321" w:lineRule="auto"/>
              <w:rPr>
                <w:sz w:val="24"/>
                <w:szCs w:val="24"/>
              </w:rPr>
            </w:pPr>
            <w:r>
              <w:rPr>
                <w:sz w:val="24"/>
                <w:szCs w:val="24"/>
                <w:rtl w:val="0"/>
              </w:rPr>
              <w:t>2.2.1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Case 1: Object detected - Close Position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2">
            <w:pPr>
              <w:widowControl/>
              <w:spacing w:line="321" w:lineRule="auto"/>
              <w:rPr>
                <w:sz w:val="24"/>
                <w:szCs w:val="24"/>
              </w:rPr>
            </w:pPr>
            <w:r>
              <w:rPr>
                <w:sz w:val="24"/>
                <w:szCs w:val="24"/>
                <w:rtl w:val="0"/>
              </w:rPr>
              <w:t>11</w:t>
            </w:r>
          </w:p>
        </w:tc>
      </w:tr>
      <w:tr w14:paraId="39C601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6"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3">
            <w:pPr>
              <w:spacing w:line="321" w:lineRule="auto"/>
              <w:rPr>
                <w:sz w:val="24"/>
                <w:szCs w:val="24"/>
              </w:rPr>
            </w:pPr>
            <w:r>
              <w:rPr>
                <w:sz w:val="24"/>
                <w:szCs w:val="24"/>
                <w:rtl w:val="0"/>
              </w:rPr>
              <w:t>2.2.2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4">
            <w:pPr>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Case 2: Object detected - Straight Position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5">
            <w:pPr>
              <w:widowControl/>
              <w:spacing w:line="321" w:lineRule="auto"/>
              <w:rPr>
                <w:sz w:val="24"/>
                <w:szCs w:val="24"/>
              </w:rPr>
            </w:pPr>
            <w:r>
              <w:rPr>
                <w:sz w:val="24"/>
                <w:szCs w:val="24"/>
                <w:rtl w:val="0"/>
              </w:rPr>
              <w:t>12</w:t>
            </w:r>
          </w:p>
        </w:tc>
      </w:tr>
      <w:tr w14:paraId="368538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6"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6">
            <w:pPr>
              <w:spacing w:line="321" w:lineRule="auto"/>
              <w:rPr>
                <w:sz w:val="24"/>
                <w:szCs w:val="24"/>
              </w:rPr>
            </w:pPr>
            <w:r>
              <w:rPr>
                <w:sz w:val="24"/>
                <w:szCs w:val="24"/>
                <w:rtl w:val="0"/>
              </w:rPr>
              <w:t>2.2.3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7">
            <w:pPr>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Case 3: Object detected - Left Position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8">
            <w:pPr>
              <w:widowControl/>
              <w:spacing w:line="321" w:lineRule="auto"/>
              <w:rPr>
                <w:sz w:val="24"/>
                <w:szCs w:val="24"/>
              </w:rPr>
            </w:pPr>
            <w:r>
              <w:rPr>
                <w:sz w:val="24"/>
                <w:szCs w:val="24"/>
                <w:rtl w:val="0"/>
              </w:rPr>
              <w:t>21</w:t>
            </w:r>
          </w:p>
        </w:tc>
      </w:tr>
      <w:tr w14:paraId="738C9A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6"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9">
            <w:pPr>
              <w:spacing w:line="321" w:lineRule="auto"/>
              <w:rPr>
                <w:sz w:val="24"/>
                <w:szCs w:val="24"/>
              </w:rPr>
            </w:pPr>
            <w:r>
              <w:rPr>
                <w:sz w:val="24"/>
                <w:szCs w:val="24"/>
                <w:rtl w:val="0"/>
              </w:rPr>
              <w:t>2.2.4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A">
            <w:pPr>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Case 4: Object detected - Right Position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B">
            <w:pPr>
              <w:widowControl/>
              <w:spacing w:line="321" w:lineRule="auto"/>
              <w:rPr>
                <w:sz w:val="24"/>
                <w:szCs w:val="24"/>
              </w:rPr>
            </w:pPr>
            <w:r>
              <w:rPr>
                <w:sz w:val="24"/>
                <w:szCs w:val="24"/>
                <w:rtl w:val="0"/>
              </w:rPr>
              <w:t>13</w:t>
            </w:r>
          </w:p>
        </w:tc>
      </w:tr>
      <w:tr w14:paraId="4E1840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C">
            <w:pPr>
              <w:widowControl/>
              <w:spacing w:line="321" w:lineRule="auto"/>
              <w:rPr>
                <w:sz w:val="24"/>
                <w:szCs w:val="24"/>
              </w:rPr>
            </w:pPr>
            <w:r>
              <w:rPr>
                <w:sz w:val="24"/>
                <w:szCs w:val="24"/>
                <w:rtl w:val="0"/>
              </w:rPr>
              <w:t>2.3.1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08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Circuit Diagram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E">
            <w:pPr>
              <w:widowControl/>
              <w:spacing w:line="321" w:lineRule="auto"/>
              <w:rPr>
                <w:sz w:val="24"/>
                <w:szCs w:val="24"/>
              </w:rPr>
            </w:pPr>
            <w:r>
              <w:rPr>
                <w:sz w:val="24"/>
                <w:szCs w:val="24"/>
                <w:rtl w:val="0"/>
              </w:rPr>
              <w:t>14</w:t>
            </w:r>
          </w:p>
        </w:tc>
      </w:tr>
      <w:tr w14:paraId="5791A4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F">
            <w:pPr>
              <w:widowControl/>
              <w:spacing w:line="321" w:lineRule="auto"/>
              <w:rPr>
                <w:sz w:val="24"/>
                <w:szCs w:val="24"/>
              </w:rPr>
            </w:pPr>
            <w:r>
              <w:rPr>
                <w:sz w:val="24"/>
                <w:szCs w:val="24"/>
                <w:rtl w:val="0"/>
              </w:rPr>
              <w:t>2.6.1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08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Arduino NANO Every diagram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1">
            <w:pPr>
              <w:widowControl/>
              <w:spacing w:line="321" w:lineRule="auto"/>
              <w:rPr>
                <w:sz w:val="24"/>
                <w:szCs w:val="24"/>
              </w:rPr>
            </w:pPr>
            <w:r>
              <w:rPr>
                <w:sz w:val="24"/>
                <w:szCs w:val="24"/>
                <w:rtl w:val="0"/>
              </w:rPr>
              <w:t>15</w:t>
            </w:r>
          </w:p>
        </w:tc>
      </w:tr>
      <w:tr w14:paraId="529CD4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2">
            <w:pPr>
              <w:widowControl/>
              <w:spacing w:line="321" w:lineRule="auto"/>
              <w:rPr>
                <w:sz w:val="24"/>
                <w:szCs w:val="24"/>
              </w:rPr>
            </w:pPr>
            <w:r>
              <w:rPr>
                <w:sz w:val="24"/>
                <w:szCs w:val="24"/>
                <w:rtl w:val="0"/>
              </w:rPr>
              <w:t>2.7.1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08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Ultrasonic Sensor Diagram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4">
            <w:pPr>
              <w:widowControl/>
              <w:spacing w:line="321" w:lineRule="auto"/>
              <w:rPr>
                <w:sz w:val="24"/>
                <w:szCs w:val="24"/>
              </w:rPr>
            </w:pPr>
            <w:r>
              <w:rPr>
                <w:sz w:val="24"/>
                <w:szCs w:val="24"/>
                <w:rtl w:val="0"/>
              </w:rPr>
              <w:t>17</w:t>
            </w:r>
          </w:p>
        </w:tc>
      </w:tr>
      <w:tr w14:paraId="5FFD27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5">
            <w:pPr>
              <w:widowControl/>
              <w:spacing w:line="321" w:lineRule="auto"/>
              <w:rPr>
                <w:sz w:val="24"/>
                <w:szCs w:val="24"/>
              </w:rPr>
            </w:pPr>
            <w:r>
              <w:rPr>
                <w:sz w:val="24"/>
                <w:szCs w:val="24"/>
                <w:rtl w:val="0"/>
              </w:rPr>
              <w:t>2.8.1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08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Servo Motor Diagram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7">
            <w:pPr>
              <w:widowControl/>
              <w:spacing w:line="321" w:lineRule="auto"/>
              <w:rPr>
                <w:sz w:val="24"/>
                <w:szCs w:val="24"/>
              </w:rPr>
            </w:pPr>
            <w:r>
              <w:rPr>
                <w:sz w:val="24"/>
                <w:szCs w:val="24"/>
                <w:rtl w:val="0"/>
              </w:rPr>
              <w:t>19</w:t>
            </w:r>
          </w:p>
        </w:tc>
      </w:tr>
      <w:tr w14:paraId="1B2968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8">
            <w:pPr>
              <w:widowControl/>
              <w:spacing w:line="321" w:lineRule="auto"/>
              <w:rPr>
                <w:sz w:val="24"/>
                <w:szCs w:val="24"/>
              </w:rPr>
            </w:pPr>
            <w:r>
              <w:rPr>
                <w:sz w:val="24"/>
                <w:szCs w:val="24"/>
                <w:rtl w:val="0"/>
              </w:rPr>
              <w:t>3.2.1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08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Sample Output – 1: Object in </w:t>
            </w:r>
            <w:r>
              <w:rPr>
                <w:sz w:val="24"/>
                <w:szCs w:val="24"/>
                <w:rtl w:val="0"/>
              </w:rPr>
              <w:t>Left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A">
            <w:pPr>
              <w:widowControl/>
              <w:spacing w:line="321" w:lineRule="auto"/>
              <w:rPr>
                <w:sz w:val="24"/>
                <w:szCs w:val="24"/>
              </w:rPr>
            </w:pPr>
            <w:r>
              <w:rPr>
                <w:sz w:val="24"/>
                <w:szCs w:val="24"/>
                <w:rtl w:val="0"/>
              </w:rPr>
              <w:t>24</w:t>
            </w:r>
          </w:p>
        </w:tc>
      </w:tr>
      <w:tr w14:paraId="5DB45A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B">
            <w:pPr>
              <w:widowControl/>
              <w:spacing w:line="321" w:lineRule="auto"/>
              <w:rPr>
                <w:sz w:val="24"/>
                <w:szCs w:val="24"/>
              </w:rPr>
            </w:pPr>
            <w:r>
              <w:rPr>
                <w:sz w:val="24"/>
                <w:szCs w:val="24"/>
                <w:rtl w:val="0"/>
              </w:rPr>
              <w:t>3.2.2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08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Sample Output – 2: Object in </w:t>
            </w:r>
            <w:r>
              <w:rPr>
                <w:sz w:val="24"/>
                <w:szCs w:val="24"/>
                <w:rtl w:val="0"/>
              </w:rPr>
              <w:t>Right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D">
            <w:pPr>
              <w:widowControl/>
              <w:spacing w:line="321" w:lineRule="auto"/>
              <w:rPr>
                <w:sz w:val="24"/>
                <w:szCs w:val="24"/>
              </w:rPr>
            </w:pPr>
            <w:r>
              <w:rPr>
                <w:sz w:val="24"/>
                <w:szCs w:val="24"/>
                <w:rtl w:val="0"/>
              </w:rPr>
              <w:t>24</w:t>
            </w:r>
          </w:p>
        </w:tc>
      </w:tr>
      <w:tr w14:paraId="0D102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E">
            <w:pPr>
              <w:widowControl/>
              <w:spacing w:line="321" w:lineRule="auto"/>
              <w:rPr>
                <w:sz w:val="24"/>
                <w:szCs w:val="24"/>
              </w:rPr>
            </w:pPr>
            <w:r>
              <w:rPr>
                <w:sz w:val="24"/>
                <w:szCs w:val="24"/>
                <w:rtl w:val="0"/>
              </w:rPr>
              <w:t>3.2.3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081" w:firstLine="0"/>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 – 3: Object in</w:t>
            </w:r>
            <w:r>
              <w:rPr>
                <w:sz w:val="24"/>
                <w:szCs w:val="24"/>
                <w:rtl w:val="0"/>
              </w:rPr>
              <w:t xml:space="preserve"> Close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0">
            <w:pPr>
              <w:widowControl/>
              <w:spacing w:line="321" w:lineRule="auto"/>
              <w:rPr>
                <w:sz w:val="24"/>
                <w:szCs w:val="24"/>
              </w:rPr>
            </w:pPr>
            <w:r>
              <w:rPr>
                <w:sz w:val="24"/>
                <w:szCs w:val="24"/>
                <w:rtl w:val="0"/>
              </w:rPr>
              <w:t>25</w:t>
            </w:r>
          </w:p>
        </w:tc>
      </w:tr>
      <w:tr w14:paraId="4B4985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1">
            <w:pPr>
              <w:widowControl/>
              <w:spacing w:line="321" w:lineRule="auto"/>
              <w:rPr>
                <w:sz w:val="24"/>
                <w:szCs w:val="24"/>
              </w:rPr>
            </w:pPr>
            <w:r>
              <w:rPr>
                <w:sz w:val="24"/>
                <w:szCs w:val="24"/>
                <w:rtl w:val="0"/>
              </w:rPr>
              <w:t>3.2.4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08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Sample Output – 4: Object in </w:t>
            </w:r>
            <w:r>
              <w:rPr>
                <w:sz w:val="24"/>
                <w:szCs w:val="24"/>
                <w:rtl w:val="0"/>
              </w:rPr>
              <w:t>Straight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3">
            <w:pPr>
              <w:widowControl/>
              <w:spacing w:line="321" w:lineRule="auto"/>
              <w:rPr>
                <w:sz w:val="24"/>
                <w:szCs w:val="24"/>
              </w:rPr>
            </w:pPr>
            <w:r>
              <w:rPr>
                <w:sz w:val="24"/>
                <w:szCs w:val="24"/>
                <w:rtl w:val="0"/>
              </w:rPr>
              <w:t>25</w:t>
            </w:r>
          </w:p>
        </w:tc>
      </w:tr>
    </w:tbl>
    <w:p w14:paraId="196818AD">
      <w:pPr>
        <w:ind w:left="426" w:right="229" w:hanging="284"/>
        <w:sectPr>
          <w:type w:val="continuous"/>
          <w:pgSz w:w="11910" w:h="16840"/>
          <w:pgMar w:top="1380" w:right="880" w:bottom="1333" w:left="1020" w:header="720" w:footer="720" w:gutter="0"/>
          <w:cols w:space="720" w:num="1"/>
        </w:sectPr>
      </w:pPr>
    </w:p>
    <w:p w14:paraId="000000C5">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505"/>
        </w:tabs>
        <w:spacing w:before="71" w:after="240" w:line="240" w:lineRule="auto"/>
        <w:ind w:left="3505" w:right="0" w:hanging="281"/>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INTRODUCTION</w:t>
      </w:r>
    </w:p>
    <w:p w14:paraId="000000C6">
      <w:pPr>
        <w:pStyle w:val="2"/>
        <w:numPr>
          <w:ilvl w:val="1"/>
          <w:numId w:val="2"/>
        </w:numPr>
        <w:tabs>
          <w:tab w:val="left" w:pos="538"/>
        </w:tabs>
        <w:spacing w:before="100"/>
        <w:ind w:left="537" w:hanging="421"/>
      </w:pPr>
      <w:bookmarkStart w:id="0" w:name="_heading=h.gjdgxs" w:colFirst="0" w:colLast="0"/>
      <w:bookmarkEnd w:id="0"/>
      <w:r>
        <w:rPr>
          <w:sz w:val="32"/>
          <w:szCs w:val="32"/>
          <w:rtl w:val="0"/>
        </w:rPr>
        <w:t xml:space="preserve"> </w:t>
      </w:r>
      <w:r>
        <w:rPr>
          <w:rtl w:val="0"/>
        </w:rPr>
        <w:t>INTRODUCTION</w:t>
      </w:r>
    </w:p>
    <w:p w14:paraId="000000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0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0" w:after="0" w:line="360" w:lineRule="auto"/>
        <w:ind w:left="117" w:right="252" w:firstLine="595"/>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Object tracking is a crucial technology in various fields such as security, robotics, automation, and surveillance.Our project focuses on developing an object tracking system using ultrasonic sensors and servo motors, capable of detecting and following the movement of an object in real time. The system employs two ultrasonic sensors for distance measurement along the X and Y axes, allowing it to determine the position of an object within a specified area. By using the distance data from these sensors, the system adjusts the angles of two servos to keep the object centered within its range of detection.The Automatic Light Intensity Controller aims to solve this problem by dynamically adjusting the brightness of vehicle lights based on the distance and height of oncoming vehicles. Using two ultrasonic sensors, this system detects the proximity and size of an approaching vehicle and automatically adjusts the light intensity to an appropriate level. This ensures clear visibility for the driver while minimizing the chances of dazzling other road users. The system is designed to be cost-effective, energy-efficient, and easily adaptable to modern vehicle lighting systems.</w:t>
      </w:r>
    </w:p>
    <w:p w14:paraId="000000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14:paraId="000000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14:paraId="000000CB">
      <w:pPr>
        <w:pStyle w:val="2"/>
        <w:numPr>
          <w:ilvl w:val="1"/>
          <w:numId w:val="2"/>
        </w:numPr>
        <w:tabs>
          <w:tab w:val="left" w:pos="540"/>
        </w:tabs>
        <w:spacing w:before="100"/>
        <w:ind w:left="537" w:hanging="421"/>
      </w:pPr>
      <w:bookmarkStart w:id="1" w:name="_heading=h.30j0zll" w:colFirst="0" w:colLast="0"/>
      <w:bookmarkEnd w:id="1"/>
      <w:r>
        <w:rPr>
          <w:rtl w:val="0"/>
        </w:rPr>
        <w:t xml:space="preserve"> OBJECTIVES</w:t>
      </w:r>
    </w:p>
    <w:p w14:paraId="000000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0" w:after="0" w:line="360" w:lineRule="auto"/>
        <w:ind w:left="117" w:right="252" w:firstLine="595"/>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The aim of our  project is to track the object using ultrasonic sensor and servo based. To achieve this objective, we consider:</w:t>
      </w:r>
    </w:p>
    <w:p w14:paraId="000000CD">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9"/>
        </w:tabs>
        <w:spacing w:before="99" w:after="0" w:line="360" w:lineRule="auto"/>
        <w:ind w:left="838" w:right="253"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Design and Implement a Real-Time Object Tracking System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to detect and track the position of an object in real-time using ultrasonic sensors and servo motors.</w:t>
      </w:r>
    </w:p>
    <w:p w14:paraId="000000CE">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9"/>
        </w:tabs>
        <w:spacing w:before="100" w:after="0" w:line="360" w:lineRule="auto"/>
        <w:ind w:left="838" w:right="253"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Integrate Distance Measurement Technology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Utilize ultrasonic sensors to accurately measure distances along the X and Y axes, enabling the precise calculation of an object’s position.</w:t>
      </w:r>
    </w:p>
    <w:p w14:paraId="000000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39"/>
        </w:tabs>
        <w:spacing w:before="100" w:after="0" w:line="360" w:lineRule="auto"/>
        <w:ind w:left="838" w:right="253"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14:paraId="000000D0">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9"/>
        </w:tabs>
        <w:spacing w:before="100" w:after="0" w:line="360" w:lineRule="auto"/>
        <w:ind w:left="838" w:right="253"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Automate Servo Motor Control</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that adjusts the angles of two servo motors based on the object's position, allowing smooth and continuous tracking.</w:t>
      </w:r>
    </w:p>
    <w:p w14:paraId="000000D1">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9"/>
        </w:tabs>
        <w:spacing w:before="100" w:after="0" w:line="360" w:lineRule="auto"/>
        <w:ind w:left="838" w:right="253"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Provide a Cost-Effective Solution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by creating an object tracking system using readily available and affordable components, ensuring that the system is accessible for a wide range of applications and users.</w:t>
      </w:r>
    </w:p>
    <w:p w14:paraId="000000D2">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9"/>
        </w:tabs>
        <w:spacing w:before="100" w:after="0" w:line="360" w:lineRule="auto"/>
        <w:ind w:left="838" w:right="253"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Ensure System Stability and Accuracy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by optimizing sensor placement and fine-tuning the control logic for stable servo movements.</w:t>
      </w:r>
    </w:p>
    <w:p w14:paraId="000000D3">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9"/>
        </w:tabs>
        <w:spacing w:before="100" w:after="0" w:line="360" w:lineRule="auto"/>
        <w:ind w:left="838" w:right="253"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Demonstrate Potential Applications,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To showcase the system’s adaptability for various use cases, such as security surveillance, automated monitoring, and robotic vision systems, highlighting its practical value in real-world scenarios.</w:t>
      </w:r>
    </w:p>
    <w:p w14:paraId="000000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39"/>
        </w:tabs>
        <w:spacing w:before="100" w:after="0" w:line="360" w:lineRule="auto"/>
        <w:ind w:left="838" w:right="253"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14:paraId="000000D5">
      <w:pPr>
        <w:pStyle w:val="2"/>
        <w:numPr>
          <w:ilvl w:val="1"/>
          <w:numId w:val="2"/>
        </w:numPr>
        <w:tabs>
          <w:tab w:val="left" w:pos="540"/>
        </w:tabs>
        <w:spacing w:before="240"/>
        <w:ind w:left="539" w:hanging="423"/>
      </w:pPr>
      <w:bookmarkStart w:id="2" w:name="_heading=h.1fob9te" w:colFirst="0" w:colLast="0"/>
      <w:bookmarkEnd w:id="2"/>
      <w:r>
        <w:rPr>
          <w:rtl w:val="0"/>
        </w:rPr>
        <w:t xml:space="preserve"> SCOPE OF THE PROJECT</w:t>
      </w:r>
    </w:p>
    <w:p w14:paraId="000000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0" w:after="0" w:line="360" w:lineRule="auto"/>
        <w:ind w:left="117" w:right="252" w:firstLine="595"/>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Object tracking system project focuses on the tracking of objects based system. The scope of the project includes the following:</w:t>
      </w:r>
    </w:p>
    <w:p w14:paraId="000000D7">
      <w:pPr>
        <w:spacing w:line="355" w:lineRule="auto"/>
        <w:jc w:val="both"/>
        <w:rPr>
          <w:sz w:val="28"/>
          <w:szCs w:val="28"/>
        </w:rPr>
      </w:pPr>
    </w:p>
    <w:p w14:paraId="000000D8">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40" w:line="355"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Range of Detection:</w:t>
      </w:r>
    </w:p>
    <w:p w14:paraId="000000D9">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55" w:lineRule="auto"/>
        <w:ind w:left="851"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The system is designed to detect objects within the range of the ultrasonic sensors, typically up to 2 meters, depending on the sensor specifications.</w:t>
      </w:r>
    </w:p>
    <w:p w14:paraId="000000DA">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55" w:lineRule="auto"/>
        <w:ind w:left="851"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The X and Y axes are covered, allowing tracking in a two-dimensional space.</w:t>
      </w:r>
    </w:p>
    <w:p w14:paraId="000000DB">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40" w:line="355"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Hardware Components:</w:t>
      </w:r>
    </w:p>
    <w:p w14:paraId="000000DC">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55" w:lineRule="auto"/>
        <w:ind w:left="1134"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The system is built using cost-effective and commonly available hardware components, including a microcontroller (like Arduino), two ultrasonic sensors, and two servo motors.</w:t>
      </w:r>
    </w:p>
    <w:p w14:paraId="000000DD">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55" w:lineRule="auto"/>
        <w:ind w:left="1134"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The hardware design focuses on simplicity, making it suitable for hobbyists, students, and small-scale automation projects.</w:t>
      </w:r>
    </w:p>
    <w:p w14:paraId="000000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55" w:lineRule="auto"/>
        <w:ind w:left="774"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14:paraId="000000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40" w:line="355" w:lineRule="auto"/>
        <w:ind w:left="838"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14:paraId="000000E0">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40" w:line="355"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Adaptability for Different Applications:</w:t>
      </w:r>
    </w:p>
    <w:p w14:paraId="000000E1">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40" w:line="355" w:lineRule="auto"/>
        <w:ind w:left="1134"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While the primary scope involves object tracking, the system is adaptable for various practical applications, such as automatic surveillance, robotic vision systems, and motion-sensitive devices.</w:t>
      </w:r>
    </w:p>
    <w:p w14:paraId="000000E2">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40" w:line="355" w:lineRule="auto"/>
        <w:ind w:left="1134"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Its flexibility allows for adjustments to enhance its range, accuracy, and response time as needed.</w:t>
      </w:r>
    </w:p>
    <w:p w14:paraId="000000E3">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55"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Educational and Learning Value:</w:t>
      </w:r>
    </w:p>
    <w:p w14:paraId="000000E4">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55" w:lineRule="auto"/>
        <w:ind w:left="1134"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Our project serves as an educational tool for understanding the basics of distance measurement using ultrasonic sensors, microcontroller programming, and servo motor control.</w:t>
      </w:r>
    </w:p>
    <w:p w14:paraId="000000E5">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40" w:line="355" w:lineRule="auto"/>
        <w:ind w:left="1134"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It is well-suited for students and hobbyists looking to gain hands-on experience with IOT and automation concepts.</w:t>
      </w:r>
    </w:p>
    <w:p w14:paraId="000000E6">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40" w:line="355"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Scalability and Future Enhancements:</w:t>
      </w:r>
    </w:p>
    <w:p w14:paraId="000000E7">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55" w:lineRule="auto"/>
        <w:ind w:left="1134"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The system has the potential for further enhancements, such as integrating additional sensors for 3D tracking, incorporating wireless communication for remote monitoring, or adding a camera for visual feedback.</w:t>
      </w:r>
    </w:p>
    <w:p w14:paraId="631459E5">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55" w:lineRule="auto"/>
        <w:ind w:left="1134"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sectPr>
          <w:pgSz w:w="11910" w:h="16840"/>
          <w:pgMar w:top="1060" w:right="880" w:bottom="880" w:left="1020" w:header="0" w:footer="695" w:gutter="0"/>
          <w:cols w:space="720" w:num="1"/>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These enhancements could expand its usability in more complex automation systems.</w:t>
      </w:r>
    </w:p>
    <w:p w14:paraId="000000E9">
      <w:pPr>
        <w:pStyle w:val="2"/>
        <w:numPr>
          <w:ilvl w:val="1"/>
          <w:numId w:val="1"/>
        </w:numPr>
        <w:tabs>
          <w:tab w:val="left" w:pos="3316"/>
          <w:tab w:val="left" w:pos="4784"/>
        </w:tabs>
        <w:spacing w:before="72"/>
        <w:ind w:left="3315" w:hanging="281"/>
        <w:jc w:val="left"/>
      </w:pPr>
      <w:bookmarkStart w:id="3" w:name="_heading=h.3znysh7" w:colFirst="0" w:colLast="0"/>
      <w:bookmarkEnd w:id="3"/>
      <w:r>
        <w:rPr>
          <w:rtl w:val="0"/>
        </w:rPr>
        <w:t>PROPOSED SOLUTION</w:t>
      </w:r>
    </w:p>
    <w:p w14:paraId="000000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p>
    <w:p w14:paraId="000000EC">
      <w:pPr>
        <w:pStyle w:val="2"/>
        <w:numPr>
          <w:ilvl w:val="1"/>
          <w:numId w:val="6"/>
        </w:numPr>
        <w:tabs>
          <w:tab w:val="left" w:pos="540"/>
        </w:tabs>
        <w:spacing w:before="89"/>
        <w:ind w:left="539" w:hanging="423"/>
      </w:pPr>
      <w:bookmarkStart w:id="4" w:name="_heading=h.2et92p0" w:colFirst="0" w:colLast="0"/>
      <w:bookmarkEnd w:id="4"/>
      <w:r>
        <w:rPr>
          <w:rtl w:val="0"/>
        </w:rPr>
        <w:t>BLOCK DIAGRAM</w:t>
      </w:r>
    </w:p>
    <w:p w14:paraId="000000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p>
    <w:p w14:paraId="000000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bookmarkStart w:id="5" w:name="_heading=h.tyjcwt" w:colFirst="0" w:colLast="0"/>
      <w:bookmarkEnd w:id="5"/>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w:t>
      </w:r>
      <w:r>
        <w:rPr>
          <w:rFonts w:ascii="Times New Roman" w:hAnsi="Times New Roman" w:eastAsia="Times New Roman" w:cs="Times New Roman"/>
          <w:b/>
          <w:i w:val="0"/>
          <w:smallCaps w:val="0"/>
          <w:strike w:val="0"/>
          <w:color w:val="000000"/>
          <w:sz w:val="20"/>
          <w:szCs w:val="20"/>
          <w:u w:val="none"/>
          <w:shd w:val="clear" w:fill="auto"/>
          <w:vertAlign w:val="baseline"/>
        </w:rPr>
        <w:drawing>
          <wp:inline distT="0" distB="0" distL="114300" distR="114300">
            <wp:extent cx="4537710" cy="2233295"/>
            <wp:effectExtent l="0" t="0" r="0" b="0"/>
            <wp:docPr id="2037045062" name="image3.png" descr="C:\Users\karna\Downloads\Block Diagram_new.drawio.pngBlock Diagram_new.drawio"/>
            <wp:cNvGraphicFramePr/>
            <a:graphic xmlns:a="http://schemas.openxmlformats.org/drawingml/2006/main">
              <a:graphicData uri="http://schemas.openxmlformats.org/drawingml/2006/picture">
                <pic:pic xmlns:pic="http://schemas.openxmlformats.org/drawingml/2006/picture">
                  <pic:nvPicPr>
                    <pic:cNvPr id="2037045062" name="image3.png" descr="C:\Users\karna\Downloads\Block Diagram_new.drawio.pngBlock Diagram_new.drawio"/>
                    <pic:cNvPicPr preferRelativeResize="0"/>
                  </pic:nvPicPr>
                  <pic:blipFill>
                    <a:blip r:embed="rId9"/>
                    <a:srcRect l="14" r="14"/>
                    <a:stretch>
                      <a:fillRect/>
                    </a:stretch>
                  </pic:blipFill>
                  <pic:spPr>
                    <a:xfrm>
                      <a:off x="0" y="0"/>
                      <a:ext cx="4537710" cy="2233295"/>
                    </a:xfrm>
                    <a:prstGeom prst="rect">
                      <a:avLst/>
                    </a:prstGeom>
                  </pic:spPr>
                </pic:pic>
              </a:graphicData>
            </a:graphic>
          </wp:inline>
        </w:drawing>
      </w:r>
    </w:p>
    <w:p w14:paraId="000000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i w:val="0"/>
          <w:smallCaps w:val="0"/>
          <w:strike w:val="0"/>
          <w:color w:val="000000"/>
          <w:sz w:val="17"/>
          <w:szCs w:val="17"/>
          <w:u w:val="none"/>
          <w:shd w:val="clear" w:fill="auto"/>
          <w:vertAlign w:val="baseline"/>
        </w:rPr>
      </w:pPr>
    </w:p>
    <w:p w14:paraId="000000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2725" w:right="2864"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2.1.1 Block Diagram</w:t>
      </w:r>
    </w:p>
    <w:p w14:paraId="000000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0" w:right="28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0" w:right="2864"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2.2 SYSTEM BEHAVIOR:</w:t>
      </w:r>
    </w:p>
    <w:p w14:paraId="000000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0" w:right="2864"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14:paraId="000000F6">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40" w:line="355" w:lineRule="auto"/>
        <w:ind w:left="838" w:right="229"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Distance-Based Control:</w:t>
      </w:r>
    </w:p>
    <w:p w14:paraId="000000F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sz w:val="24"/>
          <w:szCs w:val="24"/>
        </w:rPr>
        <w:drawing>
          <wp:inline distT="114300" distB="114300" distL="114300" distR="114300">
            <wp:extent cx="4381500" cy="3200400"/>
            <wp:effectExtent l="0" t="0" r="0" b="0"/>
            <wp:docPr id="2037045066" name="image15.png"/>
            <wp:cNvGraphicFramePr/>
            <a:graphic xmlns:a="http://schemas.openxmlformats.org/drawingml/2006/main">
              <a:graphicData uri="http://schemas.openxmlformats.org/drawingml/2006/picture">
                <pic:pic xmlns:pic="http://schemas.openxmlformats.org/drawingml/2006/picture">
                  <pic:nvPicPr>
                    <pic:cNvPr id="2037045066" name="image15.png"/>
                    <pic:cNvPicPr preferRelativeResize="0"/>
                  </pic:nvPicPr>
                  <pic:blipFill>
                    <a:blip r:embed="rId10"/>
                    <a:srcRect r="5349"/>
                    <a:stretch>
                      <a:fillRect/>
                    </a:stretch>
                  </pic:blipFill>
                  <pic:spPr>
                    <a:xfrm>
                      <a:off x="0" y="0"/>
                      <a:ext cx="4381500" cy="3200400"/>
                    </a:xfrm>
                    <a:prstGeom prst="rect">
                      <a:avLst/>
                    </a:prstGeom>
                  </pic:spPr>
                </pic:pic>
              </a:graphicData>
            </a:graphic>
          </wp:inline>
        </w:drawing>
      </w:r>
    </w:p>
    <w:p w14:paraId="000000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w:t>
      </w:r>
      <w:r>
        <w:rPr>
          <w:sz w:val="24"/>
          <w:szCs w:val="24"/>
          <w:rtl w:val="0"/>
        </w:rPr>
        <w:t>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2.2.1 Case 1: Object detected - Close Position (</w:t>
      </w:r>
      <w:r>
        <w:rPr>
          <w:sz w:val="24"/>
          <w:szCs w:val="24"/>
          <w:rtl w:val="0"/>
        </w:rPr>
        <w:t>limDistX &gt;= 4 cm and limDistY &gt;= 11 cm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sz w:val="24"/>
          <w:szCs w:val="24"/>
        </w:rPr>
      </w:pPr>
    </w:p>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sz w:val="24"/>
          <w:szCs w:val="24"/>
          <w:rtl w:val="0"/>
        </w:rPr>
        <w:t xml:space="preserve">                         </w:t>
      </w:r>
      <w:r>
        <w:rPr>
          <w:sz w:val="24"/>
          <w:szCs w:val="24"/>
        </w:rPr>
        <w:drawing>
          <wp:inline distT="114300" distB="114300" distL="114300" distR="114300">
            <wp:extent cx="3686175" cy="3857625"/>
            <wp:effectExtent l="0" t="0" r="0" b="0"/>
            <wp:docPr id="2037045061" name="image12.png"/>
            <wp:cNvGraphicFramePr/>
            <a:graphic xmlns:a="http://schemas.openxmlformats.org/drawingml/2006/main">
              <a:graphicData uri="http://schemas.openxmlformats.org/drawingml/2006/picture">
                <pic:pic xmlns:pic="http://schemas.openxmlformats.org/drawingml/2006/picture">
                  <pic:nvPicPr>
                    <pic:cNvPr id="2037045061" name="image12.png"/>
                    <pic:cNvPicPr preferRelativeResize="0"/>
                  </pic:nvPicPr>
                  <pic:blipFill>
                    <a:blip r:embed="rId11"/>
                    <a:srcRect r="7637"/>
                    <a:stretch>
                      <a:fillRect/>
                    </a:stretch>
                  </pic:blipFill>
                  <pic:spPr>
                    <a:xfrm>
                      <a:off x="0" y="0"/>
                      <a:ext cx="3686175" cy="3857625"/>
                    </a:xfrm>
                    <a:prstGeom prst="rect">
                      <a:avLst/>
                    </a:prstGeom>
                  </pic:spPr>
                </pic:pic>
              </a:graphicData>
            </a:graphic>
          </wp:inline>
        </w:drawing>
      </w:r>
    </w:p>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Fig 2.2.2 Case 2: Object detected - Straight Position (3</w:t>
      </w:r>
      <w:r>
        <w:rPr>
          <w:sz w:val="24"/>
          <w:szCs w:val="24"/>
          <w:rtl w:val="0"/>
        </w:rPr>
        <w:t>6 cm &gt;= limDistX &lt;= 4 cm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sz w:val="24"/>
          <w:szCs w:val="24"/>
        </w:rPr>
      </w:pPr>
    </w:p>
    <w:p w14:paraId="000000FE">
      <w:pPr>
        <w:spacing w:after="240" w:line="355" w:lineRule="auto"/>
        <w:jc w:val="both"/>
        <w:rPr>
          <w:sz w:val="28"/>
          <w:szCs w:val="28"/>
        </w:rPr>
      </w:pPr>
      <w:r>
        <w:rPr>
          <w:sz w:val="28"/>
          <w:szCs w:val="28"/>
          <w:rtl w:val="0"/>
        </w:rPr>
        <w:t xml:space="preserve">              </w:t>
      </w:r>
      <w:r>
        <w:rPr>
          <w:sz w:val="28"/>
          <w:szCs w:val="28"/>
        </w:rPr>
        <w:drawing>
          <wp:inline distT="114300" distB="114300" distL="114300" distR="114300">
            <wp:extent cx="6065520" cy="3551555"/>
            <wp:effectExtent l="0" t="0" r="0" b="0"/>
            <wp:docPr id="2037045060" name="image14.png"/>
            <wp:cNvGraphicFramePr/>
            <a:graphic xmlns:a="http://schemas.openxmlformats.org/drawingml/2006/main">
              <a:graphicData uri="http://schemas.openxmlformats.org/drawingml/2006/picture">
                <pic:pic xmlns:pic="http://schemas.openxmlformats.org/drawingml/2006/picture">
                  <pic:nvPicPr>
                    <pic:cNvPr id="2037045060" name="image14.png"/>
                    <pic:cNvPicPr preferRelativeResize="0"/>
                  </pic:nvPicPr>
                  <pic:blipFill>
                    <a:blip r:embed="rId12"/>
                    <a:srcRect r="4497"/>
                    <a:stretch>
                      <a:fillRect/>
                    </a:stretch>
                  </pic:blipFill>
                  <pic:spPr>
                    <a:xfrm>
                      <a:off x="0" y="0"/>
                      <a:ext cx="6065923" cy="3551945"/>
                    </a:xfrm>
                    <a:prstGeom prst="rect">
                      <a:avLst/>
                    </a:prstGeom>
                  </pic:spPr>
                </pic:pic>
              </a:graphicData>
            </a:graphic>
          </wp:inline>
        </w:drawing>
      </w:r>
    </w:p>
    <w:p w14:paraId="000000F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 2.2.3 Case 3: Object detected - Left Position </w:t>
      </w:r>
      <w:r>
        <w:rPr>
          <w:sz w:val="24"/>
          <w:szCs w:val="24"/>
          <w:rtl w:val="0"/>
        </w:rPr>
        <w:t>(limDistX &gt;= 4cm and diff &gt; 20 cm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10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 xml:space="preserve">  </w:t>
      </w:r>
      <w:r>
        <w:rPr>
          <w:sz w:val="24"/>
          <w:szCs w:val="24"/>
        </w:rPr>
        <w:drawing>
          <wp:inline distT="114300" distB="114300" distL="114300" distR="114300">
            <wp:extent cx="6057900" cy="3467100"/>
            <wp:effectExtent l="0" t="0" r="0" b="0"/>
            <wp:docPr id="2037045056" name="image13.png"/>
            <wp:cNvGraphicFramePr/>
            <a:graphic xmlns:a="http://schemas.openxmlformats.org/drawingml/2006/main">
              <a:graphicData uri="http://schemas.openxmlformats.org/drawingml/2006/picture">
                <pic:pic xmlns:pic="http://schemas.openxmlformats.org/drawingml/2006/picture">
                  <pic:nvPicPr>
                    <pic:cNvPr id="2037045056" name="image13.png"/>
                    <pic:cNvPicPr preferRelativeResize="0"/>
                  </pic:nvPicPr>
                  <pic:blipFill>
                    <a:blip r:embed="rId13"/>
                    <a:srcRect r="4647"/>
                    <a:stretch>
                      <a:fillRect/>
                    </a:stretch>
                  </pic:blipFill>
                  <pic:spPr>
                    <a:xfrm>
                      <a:off x="0" y="0"/>
                      <a:ext cx="6057900" cy="3467100"/>
                    </a:xfrm>
                    <a:prstGeom prst="rect">
                      <a:avLst/>
                    </a:prstGeom>
                  </pic:spPr>
                </pic:pic>
              </a:graphicData>
            </a:graphic>
          </wp:inline>
        </w:drawing>
      </w:r>
    </w:p>
    <w:p w14:paraId="000001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 2.2.1 Case 4: Object detected - Right Position (limDistX</w:t>
      </w:r>
      <w:r>
        <w:rPr>
          <w:sz w:val="24"/>
          <w:szCs w:val="24"/>
          <w:rtl w:val="0"/>
        </w:rPr>
        <w:t xml:space="preserve"> &gt;= 36 cm and diff &lt; 20 cm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103">
      <w:pPr>
        <w:spacing w:after="240" w:line="355" w:lineRule="auto"/>
        <w:jc w:val="both"/>
        <w:rPr>
          <w:sz w:val="28"/>
          <w:szCs w:val="28"/>
        </w:rPr>
      </w:pPr>
    </w:p>
    <w:p w14:paraId="00000104">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40" w:line="355" w:lineRule="auto"/>
        <w:ind w:left="838"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Servo Control:</w:t>
      </w:r>
    </w:p>
    <w:p w14:paraId="00000105">
      <w:pPr>
        <w:keepNext w:val="0"/>
        <w:keepLines w:val="0"/>
        <w:widowControl/>
        <w:numPr>
          <w:ilvl w:val="0"/>
          <w:numId w:val="7"/>
        </w:numPr>
        <w:tabs>
          <w:tab w:val="left" w:pos="420"/>
        </w:tabs>
        <w:spacing w:line="360" w:lineRule="auto"/>
        <w:ind w:left="840" w:hanging="42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If the object distance is within the threshold</w:t>
      </w:r>
      <w:r>
        <w:rPr>
          <w:rFonts w:ascii="Times New Roman" w:hAnsi="Times New Roman" w:eastAsia="Times New Roman" w:cs="Times New Roman"/>
          <w:sz w:val="28"/>
          <w:szCs w:val="28"/>
          <w:rtl w:val="0"/>
        </w:rPr>
        <w:t xml:space="preserve">, the servo motor moves to a calculated angle between </w:t>
      </w:r>
      <w:r>
        <w:rPr>
          <w:rFonts w:ascii="Times New Roman" w:hAnsi="Times New Roman" w:eastAsia="Times New Roman" w:cs="Times New Roman"/>
          <w:b/>
          <w:sz w:val="28"/>
          <w:szCs w:val="28"/>
          <w:rtl w:val="0"/>
        </w:rPr>
        <w:t>45° and 135°</w:t>
      </w:r>
      <w:r>
        <w:rPr>
          <w:rFonts w:ascii="Times New Roman" w:hAnsi="Times New Roman" w:eastAsia="Times New Roman" w:cs="Times New Roman"/>
          <w:sz w:val="28"/>
          <w:szCs w:val="28"/>
          <w:rtl w:val="0"/>
        </w:rPr>
        <w:t>.</w:t>
      </w:r>
    </w:p>
    <w:p w14:paraId="00000106">
      <w:pPr>
        <w:keepNext w:val="0"/>
        <w:keepLines w:val="0"/>
        <w:widowControl/>
        <w:numPr>
          <w:ilvl w:val="0"/>
          <w:numId w:val="7"/>
        </w:numPr>
        <w:tabs>
          <w:tab w:val="left" w:pos="420"/>
        </w:tabs>
        <w:spacing w:line="360" w:lineRule="auto"/>
        <w:ind w:left="840" w:hanging="42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If the height of the object exceeds a threshold</w:t>
      </w:r>
      <w:r>
        <w:rPr>
          <w:rFonts w:ascii="Times New Roman" w:hAnsi="Times New Roman" w:eastAsia="Times New Roman" w:cs="Times New Roman"/>
          <w:sz w:val="28"/>
          <w:szCs w:val="28"/>
          <w:rtl w:val="0"/>
        </w:rPr>
        <w:t>, the motor adjusts the angle to track the object with a reduced intensity or slower movement.</w:t>
      </w:r>
    </w:p>
    <w:p w14:paraId="46781B80">
      <w:pPr>
        <w:keepNext w:val="0"/>
        <w:keepLines w:val="0"/>
        <w:widowControl/>
        <w:numPr>
          <w:ilvl w:val="0"/>
          <w:numId w:val="7"/>
        </w:numPr>
        <w:tabs>
          <w:tab w:val="left" w:pos="420"/>
        </w:tabs>
        <w:spacing w:line="360" w:lineRule="auto"/>
        <w:ind w:left="840" w:hanging="420"/>
        <w:jc w:val="both"/>
        <w:rPr>
          <w:rFonts w:ascii="Times New Roman" w:hAnsi="Times New Roman" w:eastAsia="Times New Roman" w:cs="Times New Roman"/>
          <w:sz w:val="28"/>
          <w:szCs w:val="28"/>
        </w:rPr>
        <w:sectPr>
          <w:pgSz w:w="11910" w:h="16840"/>
          <w:pgMar w:top="1040" w:right="880" w:bottom="880" w:left="1020" w:header="0" w:footer="695" w:gutter="0"/>
          <w:cols w:space="720" w:num="1"/>
        </w:sectPr>
      </w:pPr>
      <w:r>
        <w:rPr>
          <w:rFonts w:ascii="Times New Roman" w:hAnsi="Times New Roman" w:eastAsia="Times New Roman" w:cs="Times New Roman"/>
          <w:b/>
          <w:sz w:val="28"/>
          <w:szCs w:val="28"/>
          <w:rtl w:val="0"/>
        </w:rPr>
        <w:t>The servo angle is mapped proportionally</w:t>
      </w:r>
      <w:r>
        <w:rPr>
          <w:rFonts w:ascii="Times New Roman" w:hAnsi="Times New Roman" w:eastAsia="Times New Roman" w:cs="Times New Roman"/>
          <w:sz w:val="28"/>
          <w:szCs w:val="28"/>
          <w:rtl w:val="0"/>
        </w:rPr>
        <w:t xml:space="preserve"> to the object's distance and height, ensuring smooth tracking.</w:t>
      </w:r>
    </w:p>
    <w:p w14:paraId="00000108">
      <w:pPr>
        <w:pStyle w:val="2"/>
        <w:numPr>
          <w:ilvl w:val="1"/>
          <w:numId w:val="8"/>
        </w:numPr>
        <w:tabs>
          <w:tab w:val="left" w:pos="540"/>
        </w:tabs>
        <w:spacing w:before="72"/>
        <w:ind w:left="476" w:hanging="360"/>
      </w:pPr>
      <w:bookmarkStart w:id="6" w:name="_heading=h.3dy6vkm" w:colFirst="0" w:colLast="0"/>
      <w:bookmarkEnd w:id="6"/>
      <w:r>
        <w:rPr>
          <w:rtl w:val="0"/>
        </w:rPr>
        <w:t xml:space="preserve"> CIRCUIT DIAGRAM</w:t>
      </w:r>
    </w:p>
    <w:p w14:paraId="000001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1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114300" distR="114300">
            <wp:extent cx="4536440" cy="3783965"/>
            <wp:effectExtent l="0" t="0" r="0" b="0"/>
            <wp:docPr id="2037045063" name="image7.jpg" descr="49e6df95-e800-42be-9bdd-9d563a713fc7"/>
            <wp:cNvGraphicFramePr/>
            <a:graphic xmlns:a="http://schemas.openxmlformats.org/drawingml/2006/main">
              <a:graphicData uri="http://schemas.openxmlformats.org/drawingml/2006/picture">
                <pic:pic xmlns:pic="http://schemas.openxmlformats.org/drawingml/2006/picture">
                  <pic:nvPicPr>
                    <pic:cNvPr id="2037045063" name="image7.jpg" descr="49e6df95-e800-42be-9bdd-9d563a713fc7"/>
                    <pic:cNvPicPr preferRelativeResize="0"/>
                  </pic:nvPicPr>
                  <pic:blipFill>
                    <a:blip r:embed="rId14"/>
                    <a:srcRect/>
                    <a:stretch>
                      <a:fillRect/>
                    </a:stretch>
                  </pic:blipFill>
                  <pic:spPr>
                    <a:xfrm>
                      <a:off x="0" y="0"/>
                      <a:ext cx="4536440" cy="3783965"/>
                    </a:xfrm>
                    <a:prstGeom prst="rect">
                      <a:avLst/>
                    </a:prstGeom>
                  </pic:spPr>
                </pic:pic>
              </a:graphicData>
            </a:graphic>
          </wp:inline>
        </w:drawing>
      </w:r>
    </w:p>
    <w:p w14:paraId="000001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1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8" w:after="0" w:line="240" w:lineRule="auto"/>
        <w:ind w:left="1403" w:right="154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2.3.1 Circuit Diagram</w:t>
      </w:r>
    </w:p>
    <w:p w14:paraId="000001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14:paraId="0000010E">
      <w:pPr>
        <w:pStyle w:val="2"/>
        <w:tabs>
          <w:tab w:val="left" w:pos="541"/>
        </w:tabs>
        <w:spacing w:before="218"/>
        <w:ind w:left="116" w:firstLine="0"/>
      </w:pPr>
      <w:bookmarkStart w:id="7" w:name="_heading=h.1t3h5sf" w:colFirst="0" w:colLast="0"/>
      <w:bookmarkEnd w:id="7"/>
      <w:r>
        <w:rPr>
          <w:rtl w:val="0"/>
        </w:rPr>
        <w:t>2.4 HARDWARE REQUIREMENTS</w:t>
      </w:r>
    </w:p>
    <w:p w14:paraId="000001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Pr>
      </w:pPr>
    </w:p>
    <w:p w14:paraId="00000110">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37"/>
          <w:tab w:val="left" w:pos="839"/>
        </w:tabs>
        <w:spacing w:before="0" w:after="0" w:afterAutospacing="0" w:line="360" w:lineRule="auto"/>
        <w:ind w:left="720" w:right="0" w:hanging="360"/>
        <w:jc w:val="left"/>
        <w:rPr>
          <w:rFonts w:ascii="Times New Roman" w:hAnsi="Times New Roman" w:eastAsia="Times New Roman" w:cs="Times New Roman"/>
          <w:b w:val="0"/>
          <w:i w:val="0"/>
          <w:smallCaps w:val="0"/>
          <w:strike w:val="0"/>
          <w:color w:val="121212"/>
          <w:sz w:val="28"/>
          <w:szCs w:val="28"/>
          <w:u w:val="none"/>
          <w:shd w:val="clear" w:fill="auto"/>
          <w:vertAlign w:val="baseline"/>
        </w:rPr>
      </w:pPr>
      <w:r>
        <w:rPr>
          <w:rFonts w:ascii="Times New Roman" w:hAnsi="Times New Roman" w:eastAsia="Times New Roman" w:cs="Times New Roman"/>
          <w:b w:val="0"/>
          <w:i w:val="0"/>
          <w:smallCaps w:val="0"/>
          <w:strike w:val="0"/>
          <w:color w:val="121212"/>
          <w:sz w:val="28"/>
          <w:szCs w:val="28"/>
          <w:u w:val="none"/>
          <w:shd w:val="clear" w:fill="auto"/>
          <w:vertAlign w:val="baseline"/>
          <w:rtl w:val="0"/>
        </w:rPr>
        <w:t>Arduino NANO Every</w:t>
      </w:r>
    </w:p>
    <w:p w14:paraId="00000111">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37"/>
          <w:tab w:val="left" w:pos="839"/>
        </w:tabs>
        <w:spacing w:before="0" w:beforeAutospacing="0" w:after="0" w:afterAutospacing="0" w:line="360" w:lineRule="auto"/>
        <w:ind w:left="720" w:right="0" w:hanging="360"/>
        <w:jc w:val="left"/>
        <w:rPr>
          <w:rFonts w:ascii="Times New Roman" w:hAnsi="Times New Roman" w:eastAsia="Times New Roman" w:cs="Times New Roman"/>
          <w:b w:val="0"/>
          <w:i w:val="0"/>
          <w:smallCaps w:val="0"/>
          <w:strike w:val="0"/>
          <w:color w:val="121212"/>
          <w:sz w:val="28"/>
          <w:szCs w:val="28"/>
          <w:u w:val="none"/>
          <w:shd w:val="clear" w:fill="auto"/>
          <w:vertAlign w:val="baseline"/>
        </w:rPr>
      </w:pPr>
      <w:r>
        <w:rPr>
          <w:rFonts w:ascii="Times New Roman" w:hAnsi="Times New Roman" w:eastAsia="Times New Roman" w:cs="Times New Roman"/>
          <w:b w:val="0"/>
          <w:i w:val="0"/>
          <w:smallCaps w:val="0"/>
          <w:strike w:val="0"/>
          <w:color w:val="121212"/>
          <w:sz w:val="28"/>
          <w:szCs w:val="28"/>
          <w:u w:val="none"/>
          <w:shd w:val="clear" w:fill="auto"/>
          <w:vertAlign w:val="baseline"/>
          <w:rtl w:val="0"/>
        </w:rPr>
        <w:t>Jumper wires</w:t>
      </w:r>
    </w:p>
    <w:p w14:paraId="00000112">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37"/>
          <w:tab w:val="left" w:pos="839"/>
        </w:tabs>
        <w:spacing w:before="0" w:beforeAutospacing="0" w:after="0" w:afterAutospacing="0" w:line="360" w:lineRule="auto"/>
        <w:ind w:left="720" w:right="0" w:hanging="360"/>
        <w:jc w:val="left"/>
        <w:rPr>
          <w:rFonts w:ascii="Times New Roman" w:hAnsi="Times New Roman" w:eastAsia="Times New Roman" w:cs="Times New Roman"/>
          <w:b w:val="0"/>
          <w:i w:val="0"/>
          <w:smallCaps w:val="0"/>
          <w:strike w:val="0"/>
          <w:color w:val="121212"/>
          <w:sz w:val="28"/>
          <w:szCs w:val="28"/>
          <w:u w:val="none"/>
          <w:shd w:val="clear" w:fill="auto"/>
          <w:vertAlign w:val="baseline"/>
        </w:rPr>
      </w:pPr>
      <w:r>
        <w:rPr>
          <w:rFonts w:ascii="Times New Roman" w:hAnsi="Times New Roman" w:eastAsia="Times New Roman" w:cs="Times New Roman"/>
          <w:b w:val="0"/>
          <w:i w:val="0"/>
          <w:smallCaps w:val="0"/>
          <w:strike w:val="0"/>
          <w:color w:val="121212"/>
          <w:sz w:val="28"/>
          <w:szCs w:val="28"/>
          <w:u w:val="none"/>
          <w:shd w:val="clear" w:fill="auto"/>
          <w:vertAlign w:val="baseline"/>
          <w:rtl w:val="0"/>
        </w:rPr>
        <w:t>USB Cable</w:t>
      </w:r>
    </w:p>
    <w:p w14:paraId="00000113">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37"/>
          <w:tab w:val="left" w:pos="839"/>
        </w:tabs>
        <w:spacing w:before="0" w:beforeAutospacing="0" w:after="0" w:afterAutospacing="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Servo Motor</w:t>
      </w:r>
    </w:p>
    <w:p w14:paraId="00000114">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37"/>
          <w:tab w:val="left" w:pos="839"/>
        </w:tabs>
        <w:spacing w:before="0" w:beforeAutospacing="0" w:after="0" w:afterAutospacing="0" w:line="360" w:lineRule="auto"/>
        <w:ind w:left="720" w:right="0" w:hanging="360"/>
        <w:jc w:val="left"/>
        <w:rPr>
          <w:rFonts w:ascii="Times New Roman" w:hAnsi="Times New Roman" w:eastAsia="Times New Roman" w:cs="Times New Roman"/>
          <w:b w:val="0"/>
          <w:i w:val="0"/>
          <w:smallCaps w:val="0"/>
          <w:strike w:val="0"/>
          <w:color w:val="121212"/>
          <w:sz w:val="28"/>
          <w:szCs w:val="28"/>
          <w:u w:val="none"/>
          <w:shd w:val="clear" w:fill="auto"/>
          <w:vertAlign w:val="baseline"/>
        </w:rPr>
      </w:pPr>
      <w:r>
        <w:rPr>
          <w:rFonts w:ascii="Times New Roman" w:hAnsi="Times New Roman" w:eastAsia="Times New Roman" w:cs="Times New Roman"/>
          <w:b w:val="0"/>
          <w:i w:val="0"/>
          <w:smallCaps w:val="0"/>
          <w:strike w:val="0"/>
          <w:color w:val="121212"/>
          <w:sz w:val="28"/>
          <w:szCs w:val="28"/>
          <w:u w:val="none"/>
          <w:shd w:val="clear" w:fill="auto"/>
          <w:vertAlign w:val="baseline"/>
          <w:rtl w:val="0"/>
        </w:rPr>
        <w:t>Ultrasonic Sensor</w:t>
      </w:r>
    </w:p>
    <w:p w14:paraId="00000115">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37"/>
          <w:tab w:val="left" w:pos="839"/>
        </w:tabs>
        <w:spacing w:before="0" w:beforeAutospacing="0" w:after="0" w:line="360" w:lineRule="auto"/>
        <w:ind w:left="720" w:right="0" w:hanging="360"/>
        <w:jc w:val="left"/>
        <w:rPr>
          <w:rFonts w:ascii="Times New Roman" w:hAnsi="Times New Roman" w:eastAsia="Times New Roman" w:cs="Times New Roman"/>
          <w:b w:val="0"/>
          <w:i w:val="0"/>
          <w:smallCaps w:val="0"/>
          <w:strike w:val="0"/>
          <w:color w:val="121212"/>
          <w:sz w:val="28"/>
          <w:szCs w:val="28"/>
          <w:u w:val="none"/>
          <w:shd w:val="clear" w:fill="auto"/>
          <w:vertAlign w:val="baseline"/>
        </w:rPr>
      </w:pPr>
      <w:r>
        <w:rPr>
          <w:rFonts w:ascii="Times New Roman" w:hAnsi="Times New Roman" w:eastAsia="Times New Roman" w:cs="Times New Roman"/>
          <w:b w:val="0"/>
          <w:i w:val="0"/>
          <w:smallCaps w:val="0"/>
          <w:strike w:val="0"/>
          <w:color w:val="121212"/>
          <w:sz w:val="28"/>
          <w:szCs w:val="28"/>
          <w:u w:val="none"/>
          <w:shd w:val="clear" w:fill="auto"/>
          <w:vertAlign w:val="baseline"/>
          <w:rtl w:val="0"/>
        </w:rPr>
        <w:t>Breadboard</w:t>
      </w:r>
    </w:p>
    <w:p w14:paraId="00000116">
      <w:pPr>
        <w:pStyle w:val="2"/>
        <w:tabs>
          <w:tab w:val="left" w:pos="541"/>
        </w:tabs>
        <w:ind w:left="0" w:firstLine="0"/>
        <w:rPr>
          <w:color w:val="121212"/>
        </w:rPr>
      </w:pPr>
      <w:bookmarkStart w:id="8" w:name="_heading=h.mkinvh5bnmo4" w:colFirst="0" w:colLast="0"/>
      <w:bookmarkEnd w:id="8"/>
    </w:p>
    <w:p w14:paraId="00000117">
      <w:pPr>
        <w:pStyle w:val="2"/>
        <w:tabs>
          <w:tab w:val="left" w:pos="541"/>
        </w:tabs>
        <w:ind w:left="116" w:firstLine="0"/>
        <w:rPr>
          <w:color w:val="121212"/>
        </w:rPr>
      </w:pPr>
      <w:bookmarkStart w:id="9" w:name="_heading=h.4d34og8" w:colFirst="0" w:colLast="0"/>
      <w:bookmarkEnd w:id="9"/>
      <w:r>
        <w:rPr>
          <w:color w:val="121212"/>
          <w:rtl w:val="0"/>
        </w:rPr>
        <w:t>2.5 SOFTWARE REQUIREMENT</w:t>
      </w:r>
    </w:p>
    <w:p w14:paraId="00000118">
      <w:pPr>
        <w:tabs>
          <w:tab w:val="left" w:pos="541"/>
        </w:tabs>
      </w:pPr>
    </w:p>
    <w:p w14:paraId="00000119">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837"/>
          <w:tab w:val="left" w:pos="839"/>
        </w:tabs>
        <w:spacing w:before="200" w:after="0" w:line="240" w:lineRule="auto"/>
        <w:ind w:left="720" w:right="0" w:hanging="360"/>
        <w:jc w:val="left"/>
        <w:rPr>
          <w:rFonts w:ascii="Times New Roman" w:hAnsi="Times New Roman" w:eastAsia="Times New Roman" w:cs="Times New Roman"/>
          <w:b w:val="0"/>
          <w:i w:val="0"/>
          <w:smallCaps w:val="0"/>
          <w:strike w:val="0"/>
          <w:color w:val="121212"/>
          <w:sz w:val="28"/>
          <w:szCs w:val="28"/>
          <w:u w:val="none"/>
          <w:shd w:val="clear" w:fill="auto"/>
          <w:vertAlign w:val="baseline"/>
        </w:rPr>
      </w:pPr>
      <w:r>
        <w:rPr>
          <w:rFonts w:ascii="Times New Roman" w:hAnsi="Times New Roman" w:eastAsia="Times New Roman" w:cs="Times New Roman"/>
          <w:b w:val="0"/>
          <w:i w:val="0"/>
          <w:smallCaps w:val="0"/>
          <w:strike w:val="0"/>
          <w:color w:val="121212"/>
          <w:sz w:val="28"/>
          <w:szCs w:val="28"/>
          <w:u w:val="none"/>
          <w:shd w:val="clear" w:fill="auto"/>
          <w:vertAlign w:val="baseline"/>
          <w:rtl w:val="0"/>
        </w:rPr>
        <w:t>Arduino IDE Software</w:t>
      </w:r>
    </w:p>
    <w:p w14:paraId="000001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37"/>
          <w:tab w:val="left" w:pos="839"/>
        </w:tabs>
        <w:spacing w:before="200" w:after="0" w:line="240" w:lineRule="auto"/>
        <w:ind w:right="0"/>
        <w:jc w:val="left"/>
        <w:rPr>
          <w:color w:val="121212"/>
          <w:sz w:val="28"/>
          <w:szCs w:val="28"/>
        </w:rPr>
      </w:pPr>
    </w:p>
    <w:p w14:paraId="000001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37"/>
          <w:tab w:val="left" w:pos="839"/>
        </w:tabs>
        <w:spacing w:before="200" w:after="0" w:line="240" w:lineRule="auto"/>
        <w:ind w:right="0"/>
        <w:jc w:val="left"/>
        <w:rPr>
          <w:color w:val="121212"/>
          <w:sz w:val="28"/>
          <w:szCs w:val="28"/>
        </w:rPr>
      </w:pPr>
    </w:p>
    <w:p w14:paraId="000001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37"/>
          <w:tab w:val="left" w:pos="839"/>
        </w:tabs>
        <w:spacing w:before="200" w:after="0" w:line="240" w:lineRule="auto"/>
        <w:ind w:right="0"/>
        <w:jc w:val="left"/>
        <w:rPr>
          <w:color w:val="121212"/>
          <w:sz w:val="28"/>
          <w:szCs w:val="28"/>
        </w:rPr>
      </w:pPr>
    </w:p>
    <w:p w14:paraId="0000011D">
      <w:pPr>
        <w:pStyle w:val="2"/>
        <w:tabs>
          <w:tab w:val="left" w:pos="527"/>
        </w:tabs>
        <w:spacing w:after="240"/>
        <w:ind w:left="116" w:firstLine="0"/>
        <w:rPr>
          <w:color w:val="121212"/>
        </w:rPr>
      </w:pPr>
      <w:bookmarkStart w:id="10" w:name="_heading=h.esixz1gfxx8e" w:colFirst="0" w:colLast="0"/>
      <w:bookmarkEnd w:id="10"/>
    </w:p>
    <w:p w14:paraId="0000011E">
      <w:pPr>
        <w:pStyle w:val="2"/>
        <w:tabs>
          <w:tab w:val="left" w:pos="527"/>
        </w:tabs>
        <w:spacing w:after="240"/>
        <w:ind w:left="116" w:firstLine="0"/>
        <w:rPr>
          <w:color w:val="121212"/>
        </w:rPr>
      </w:pPr>
      <w:bookmarkStart w:id="11" w:name="_heading=h.2s8eyo1" w:colFirst="0" w:colLast="0"/>
      <w:bookmarkEnd w:id="11"/>
      <w:r>
        <w:rPr>
          <w:color w:val="121212"/>
          <w:rtl w:val="0"/>
        </w:rPr>
        <w:t>2.6 ARDUINO NANO EVERY</w:t>
      </w:r>
    </w:p>
    <w:p w14:paraId="0000011F">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The Arduino NANO Every is a compact, affordable microcontroller board designed for simple and flexible projects. </w:t>
      </w:r>
    </w:p>
    <w:p w14:paraId="00000120">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It features the ATmega4809 microcontroller, offering 48KB Flash, 6KB SRAM, and 256 bytes of EEPROM.</w:t>
      </w:r>
    </w:p>
    <w:p w14:paraId="00000121">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It has 14 digital I/O pins, 8 analog input pins, and operates at 5V. The board includes PWM outputs, a micro-USB port for programming, and is suitable for small-scale IoT applications, robotics, and automation projects. </w:t>
      </w:r>
    </w:p>
    <w:p w14:paraId="00000122">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Its compact size makes it ideal for breadboard-based prototyping.</w:t>
      </w:r>
    </w:p>
    <w:p w14:paraId="00000123">
      <w:pPr>
        <w:pStyle w:val="2"/>
        <w:numPr>
          <w:ilvl w:val="2"/>
          <w:numId w:val="12"/>
        </w:numPr>
        <w:tabs>
          <w:tab w:val="left" w:pos="735"/>
        </w:tabs>
        <w:spacing w:before="174"/>
        <w:ind w:left="836" w:hanging="720"/>
      </w:pPr>
      <w:bookmarkStart w:id="12" w:name="_heading=h.17dp8vu" w:colFirst="0" w:colLast="0"/>
      <w:bookmarkEnd w:id="12"/>
      <w:r>
        <w:rPr>
          <w:rtl w:val="0"/>
        </w:rPr>
        <w:t>ARDUINO NANO EVERY DIAGRAM</w:t>
      </w:r>
    </w:p>
    <w:p w14:paraId="000001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b/>
          <w:sz w:val="20"/>
          <w:szCs w:val="20"/>
          <w:rtl w:val="0"/>
        </w:rPr>
        <w:t xml:space="preserve">            </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w:t>
      </w:r>
      <w:r>
        <w:rPr>
          <w:rFonts w:ascii="Times New Roman" w:hAnsi="Times New Roman" w:eastAsia="Times New Roman" w:cs="Times New Roman"/>
          <w:b/>
          <w:i w:val="0"/>
          <w:smallCaps w:val="0"/>
          <w:strike w:val="0"/>
          <w:color w:val="000000"/>
          <w:sz w:val="20"/>
          <w:szCs w:val="20"/>
          <w:u w:val="none"/>
          <w:shd w:val="clear" w:fill="auto"/>
          <w:vertAlign w:val="baseline"/>
        </w:rPr>
        <w:drawing>
          <wp:inline distT="0" distB="0" distL="114300" distR="114300">
            <wp:extent cx="5466715" cy="3481070"/>
            <wp:effectExtent l="0" t="0" r="0" b="0"/>
            <wp:docPr id="2037045064" name="image6.png" descr="Arduino Nano Every Diagram"/>
            <wp:cNvGraphicFramePr/>
            <a:graphic xmlns:a="http://schemas.openxmlformats.org/drawingml/2006/main">
              <a:graphicData uri="http://schemas.openxmlformats.org/drawingml/2006/picture">
                <pic:pic xmlns:pic="http://schemas.openxmlformats.org/drawingml/2006/picture">
                  <pic:nvPicPr>
                    <pic:cNvPr id="2037045064" name="image6.png" descr="Arduino Nano Every Diagram"/>
                    <pic:cNvPicPr preferRelativeResize="0"/>
                  </pic:nvPicPr>
                  <pic:blipFill>
                    <a:blip r:embed="rId15"/>
                    <a:srcRect l="3860" t="5772" r="6251" b="7953"/>
                    <a:stretch>
                      <a:fillRect/>
                    </a:stretch>
                  </pic:blipFill>
                  <pic:spPr>
                    <a:xfrm>
                      <a:off x="0" y="0"/>
                      <a:ext cx="5466719" cy="3481388"/>
                    </a:xfrm>
                    <a:prstGeom prst="rect">
                      <a:avLst/>
                    </a:prstGeom>
                  </pic:spPr>
                </pic:pic>
              </a:graphicData>
            </a:graphic>
          </wp:inline>
        </w:drawing>
      </w:r>
    </w:p>
    <w:p w14:paraId="000001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6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2.6.1 Arduino NANO Every Board</w:t>
      </w:r>
    </w:p>
    <w:p w14:paraId="000001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68" w:right="0" w:firstLine="0"/>
        <w:jc w:val="both"/>
        <w:rPr>
          <w:sz w:val="24"/>
          <w:szCs w:val="24"/>
        </w:rPr>
      </w:pPr>
    </w:p>
    <w:p w14:paraId="00000127">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ATmega4809 Microcontroller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It has an 8-bit AVR processor with 48 KB Flash, 6 KB SRAM, and 256 Bytes EEPROM.</w:t>
      </w:r>
    </w:p>
    <w:p w14:paraId="00000128">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ICSP Pins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Used for programming the microcontroller via an external programmer.</w:t>
      </w:r>
    </w:p>
    <w:p w14:paraId="00000129">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Power LED Indicator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Indicates that the board is powered.</w:t>
      </w:r>
    </w:p>
    <w:p w14:paraId="0000012A">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Digital I/O Pins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14 digital pins (D0–D13) for digital input/output (HIGH/LOW).</w:t>
      </w:r>
    </w:p>
    <w:p w14:paraId="0000012B">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TX and RX LEDs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Indicate data transmission (TX) and reception (RX) during serial communication.</w:t>
      </w:r>
    </w:p>
    <w:p w14:paraId="0000012C">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AREF Pin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Used for external analog reference voltage for the analog inputs.</w:t>
      </w:r>
    </w:p>
    <w:p w14:paraId="0000012D">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Reset Button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Manually resets the microcontroller.</w:t>
      </w:r>
    </w:p>
    <w:p w14:paraId="0000012E">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USB</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Micro-USB port for programming and serial communication with a PC.</w:t>
      </w:r>
    </w:p>
    <w:p w14:paraId="0000012F">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Crystal Oscillator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A 16 MHz oscillator provides the clock for the microcontroller.</w:t>
      </w:r>
    </w:p>
    <w:p w14:paraId="00000130">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Voltage Regulator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Regulates input voltage to 5V.</w:t>
      </w:r>
    </w:p>
    <w:p w14:paraId="00000131">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GND</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Ground pins.</w:t>
      </w:r>
    </w:p>
    <w:p w14:paraId="00000132">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Vin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Input voltage pin for external power.</w:t>
      </w:r>
    </w:p>
    <w:p w14:paraId="00000133">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Analog Pins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8 analog input pins (A0–A7) with 10-bit resolution for analog-to-digital conversion.</w:t>
      </w:r>
    </w:p>
    <w:p w14:paraId="000001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36"/>
          <w:szCs w:val="36"/>
          <w:u w:val="none"/>
          <w:shd w:val="clear" w:fill="auto"/>
          <w:vertAlign w:val="baseline"/>
        </w:rPr>
      </w:pPr>
    </w:p>
    <w:p w14:paraId="00000135">
      <w:pPr>
        <w:pStyle w:val="2"/>
        <w:numPr>
          <w:ilvl w:val="1"/>
          <w:numId w:val="12"/>
        </w:numPr>
        <w:tabs>
          <w:tab w:val="left" w:pos="541"/>
        </w:tabs>
        <w:ind w:left="634" w:hanging="576"/>
      </w:pPr>
      <w:r>
        <w:rPr>
          <w:rtl w:val="0"/>
        </w:rPr>
        <w:t xml:space="preserve"> ULTRASONIC SENSOR</w:t>
      </w:r>
    </w:p>
    <w:p w14:paraId="00000136">
      <w:pPr>
        <w:spacing w:line="360" w:lineRule="auto"/>
        <w:rPr>
          <w:sz w:val="28"/>
          <w:szCs w:val="28"/>
        </w:rPr>
      </w:pPr>
    </w:p>
    <w:p w14:paraId="00000137">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4" w:right="229"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 ultrasonic sensor operates using sound waves at frequencies above the human hearing range (typically between 20 kHz and 40 kHz).</w:t>
      </w:r>
    </w:p>
    <w:p w14:paraId="00000138">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4" w:right="229"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These sensors measure the time it takes for the sound waves to travel to a target object and bounce back, making them ideal for distance and proximity sensing.</w:t>
      </w:r>
    </w:p>
    <w:p w14:paraId="00000139">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4" w:right="229"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The sensor measures the time interval between the moment the sound wave is emitted and when the echo is received. The greater the time difference, the farther the object is from the sensor.</w:t>
      </w:r>
    </w:p>
    <w:p w14:paraId="0000013A">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4" w:right="229"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Ultrasonic sensors have a specific detection cone or field of view, typically in the range of 15° to 30°. This means objects outside of this angle may not reflect sound waves effectively, limiting detection to a narrower field compared to some other sensors (like infrared).</w:t>
      </w:r>
    </w:p>
    <w:p w14:paraId="0000013B">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4" w:right="229"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They provide accurate distance measurements, even for transparent or shiny objects that would cause issues with optical sensors.</w:t>
      </w:r>
    </w:p>
    <w:p w14:paraId="0000013C">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4" w:right="229"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Since the speed of sound varies with environmental conditions, the accuracy of the sensor can be affected by changes in temperature and humidity. Many sensors have built-in temperature compensation to counteract this effect.</w:t>
      </w:r>
    </w:p>
    <w:p w14:paraId="0000013D">
      <w:pPr>
        <w:spacing w:line="360" w:lineRule="auto"/>
        <w:ind w:right="229"/>
        <w:jc w:val="both"/>
        <w:rPr>
          <w:sz w:val="28"/>
          <w:szCs w:val="28"/>
        </w:rPr>
      </w:pPr>
    </w:p>
    <w:p w14:paraId="0000013E">
      <w:pPr>
        <w:spacing w:after="240" w:line="360" w:lineRule="auto"/>
        <w:ind w:firstLine="360"/>
        <w:rPr>
          <w:b/>
          <w:sz w:val="28"/>
          <w:szCs w:val="28"/>
        </w:rPr>
      </w:pPr>
      <w:r>
        <w:rPr>
          <w:b/>
          <w:sz w:val="28"/>
          <w:szCs w:val="28"/>
          <w:rtl w:val="0"/>
        </w:rPr>
        <w:t>TYPICAL SPECIFICATIONS:</w:t>
      </w:r>
    </w:p>
    <w:p w14:paraId="000001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38"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Range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Typically, 2 cm to 400 cm, depending on the ultrasonic sensor.</w:t>
      </w:r>
    </w:p>
    <w:p w14:paraId="000001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38"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Accuracy</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±1% or better for standard ultrasonic sensors like HC-SR04.</w:t>
      </w:r>
    </w:p>
    <w:p w14:paraId="000001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38"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Resolution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1 mm (based on the ultrasonic sensor's precision).</w:t>
      </w:r>
    </w:p>
    <w:p w14:paraId="000001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38"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Operating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Frequency: Around 40 kHz for common ultrasonic sensors.</w:t>
      </w:r>
    </w:p>
    <w:p w14:paraId="000001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38"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Field of View</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Usually between 15° and 30° for standard ultrasonic sensors.</w:t>
      </w:r>
    </w:p>
    <w:p w14:paraId="000001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38" w:right="0" w:hanging="360"/>
        <w:jc w:val="both"/>
        <w:rPr>
          <w:sz w:val="28"/>
          <w:szCs w:val="28"/>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Servo Angle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0° to 180° for servo motors used in the tracking syste</w:t>
      </w:r>
      <w:r>
        <w:rPr>
          <w:sz w:val="28"/>
          <w:szCs w:val="28"/>
          <w:rtl w:val="0"/>
        </w:rPr>
        <w:t>m.</w:t>
      </w:r>
    </w:p>
    <w:p w14:paraId="000001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sz w:val="28"/>
          <w:szCs w:val="28"/>
        </w:rPr>
      </w:pPr>
    </w:p>
    <w:p w14:paraId="00000146">
      <w:pPr>
        <w:pStyle w:val="2"/>
        <w:tabs>
          <w:tab w:val="left" w:pos="541"/>
        </w:tabs>
        <w:ind w:left="0" w:firstLine="0"/>
      </w:pPr>
      <w:bookmarkStart w:id="13" w:name="_heading=h.9ytx6ax87eiv" w:colFirst="0" w:colLast="0"/>
      <w:bookmarkEnd w:id="13"/>
      <w:r>
        <w:rPr>
          <w:rtl w:val="0"/>
        </w:rPr>
        <w:t>2.7.1 ULTRASONIC SENSOR DIAGRAM</w:t>
      </w:r>
    </w:p>
    <w:p w14:paraId="00000147">
      <w:pPr>
        <w:rPr>
          <w:b/>
          <w:sz w:val="20"/>
          <w:szCs w:val="20"/>
        </w:rPr>
      </w:pPr>
    </w:p>
    <w:p w14:paraId="00000148">
      <w:pPr>
        <w:spacing w:before="2"/>
        <w:rPr>
          <w:b/>
          <w:sz w:val="13"/>
          <w:szCs w:val="13"/>
        </w:rPr>
      </w:pPr>
      <w:r>
        <w:drawing>
          <wp:anchor distT="0" distB="0" distL="114300" distR="114300" simplePos="0" relativeHeight="251659264" behindDoc="0" locked="0" layoutInCell="1" allowOverlap="1">
            <wp:simplePos x="0" y="0"/>
            <wp:positionH relativeFrom="column">
              <wp:posOffset>1833245</wp:posOffset>
            </wp:positionH>
            <wp:positionV relativeFrom="paragraph">
              <wp:posOffset>191135</wp:posOffset>
            </wp:positionV>
            <wp:extent cx="2386965" cy="2003425"/>
            <wp:effectExtent l="0" t="0" r="0" b="0"/>
            <wp:wrapTopAndBottom/>
            <wp:docPr id="2037045065" name="image9.jpg"/>
            <wp:cNvGraphicFramePr/>
            <a:graphic xmlns:a="http://schemas.openxmlformats.org/drawingml/2006/main">
              <a:graphicData uri="http://schemas.openxmlformats.org/drawingml/2006/picture">
                <pic:pic xmlns:pic="http://schemas.openxmlformats.org/drawingml/2006/picture">
                  <pic:nvPicPr>
                    <pic:cNvPr id="2037045065" name="image9.jpg"/>
                    <pic:cNvPicPr preferRelativeResize="0"/>
                  </pic:nvPicPr>
                  <pic:blipFill>
                    <a:blip r:embed="rId16"/>
                    <a:srcRect t="19493"/>
                    <a:stretch>
                      <a:fillRect/>
                    </a:stretch>
                  </pic:blipFill>
                  <pic:spPr>
                    <a:xfrm>
                      <a:off x="0" y="0"/>
                      <a:ext cx="2386965" cy="2003198"/>
                    </a:xfrm>
                    <a:prstGeom prst="rect">
                      <a:avLst/>
                    </a:prstGeom>
                  </pic:spPr>
                </pic:pic>
              </a:graphicData>
            </a:graphic>
          </wp:anchor>
        </w:drawing>
      </w:r>
    </w:p>
    <w:p w14:paraId="00000149">
      <w:pPr>
        <w:spacing w:before="2"/>
        <w:rPr>
          <w:b/>
          <w:sz w:val="13"/>
          <w:szCs w:val="13"/>
        </w:rPr>
      </w:pPr>
    </w:p>
    <w:p w14:paraId="0000014A">
      <w:pPr>
        <w:spacing w:before="226"/>
        <w:ind w:left="1403" w:right="1544" w:firstLine="0"/>
        <w:jc w:val="center"/>
        <w:rPr>
          <w:sz w:val="24"/>
          <w:szCs w:val="24"/>
        </w:rPr>
      </w:pPr>
      <w:r>
        <w:rPr>
          <w:sz w:val="24"/>
          <w:szCs w:val="24"/>
          <w:rtl w:val="0"/>
        </w:rPr>
        <w:t>Figure 2.7.1 Ultrasonic Sensor Diagram</w:t>
      </w:r>
    </w:p>
    <w:p w14:paraId="0000014B">
      <w:pPr>
        <w:pStyle w:val="2"/>
        <w:numPr>
          <w:ilvl w:val="0"/>
          <w:numId w:val="15"/>
        </w:numPr>
        <w:tabs>
          <w:tab w:val="left" w:pos="541"/>
        </w:tabs>
        <w:spacing w:after="240" w:line="276" w:lineRule="auto"/>
        <w:ind w:left="994" w:hanging="360"/>
        <w:rPr>
          <w:b/>
          <w:sz w:val="28"/>
          <w:szCs w:val="28"/>
        </w:rPr>
      </w:pPr>
      <w:bookmarkStart w:id="14" w:name="_heading=h.jkfemz1lco25" w:colFirst="0" w:colLast="0"/>
      <w:bookmarkEnd w:id="14"/>
      <w:r>
        <w:rPr>
          <w:rtl w:val="0"/>
        </w:rPr>
        <w:t>Transmitter (Trig):</w:t>
      </w:r>
    </w:p>
    <w:p w14:paraId="0000014C">
      <w:pPr>
        <w:spacing w:line="350" w:lineRule="auto"/>
        <w:ind w:left="1134" w:right="229" w:firstLine="0"/>
        <w:jc w:val="both"/>
        <w:rPr>
          <w:sz w:val="28"/>
          <w:szCs w:val="28"/>
        </w:rPr>
      </w:pPr>
      <w:r>
        <w:rPr>
          <w:sz w:val="28"/>
          <w:szCs w:val="28"/>
          <w:rtl w:val="0"/>
        </w:rPr>
        <w:t>The transmitter is a piezoelectric crystal that generates ultrasonic waves by vibrating at a specific frequency, often around 40 kHz. This vibration generates high-frequency sound waves that propagate through the air.</w:t>
      </w:r>
    </w:p>
    <w:p w14:paraId="0000014D">
      <w:pPr>
        <w:spacing w:line="350" w:lineRule="auto"/>
        <w:ind w:left="1134" w:right="229" w:firstLine="0"/>
        <w:jc w:val="both"/>
        <w:rPr>
          <w:sz w:val="28"/>
          <w:szCs w:val="28"/>
        </w:rPr>
      </w:pPr>
    </w:p>
    <w:p w14:paraId="0000014E">
      <w:pPr>
        <w:numPr>
          <w:ilvl w:val="0"/>
          <w:numId w:val="15"/>
        </w:numPr>
        <w:spacing w:after="240" w:line="350" w:lineRule="auto"/>
        <w:ind w:left="994" w:right="229" w:hanging="360"/>
        <w:rPr>
          <w:b/>
          <w:sz w:val="28"/>
          <w:szCs w:val="28"/>
        </w:rPr>
      </w:pPr>
      <w:r>
        <w:rPr>
          <w:b/>
          <w:sz w:val="28"/>
          <w:szCs w:val="28"/>
          <w:rtl w:val="0"/>
        </w:rPr>
        <w:t>Receiver (Echo):</w:t>
      </w:r>
    </w:p>
    <w:p w14:paraId="0000014F">
      <w:pPr>
        <w:spacing w:after="240" w:line="350" w:lineRule="auto"/>
        <w:ind w:left="1134" w:right="229" w:firstLine="0"/>
        <w:jc w:val="both"/>
        <w:rPr>
          <w:sz w:val="28"/>
          <w:szCs w:val="28"/>
        </w:rPr>
      </w:pPr>
      <w:r>
        <w:rPr>
          <w:sz w:val="28"/>
          <w:szCs w:val="28"/>
          <w:rtl w:val="0"/>
        </w:rPr>
        <w:t>Like the transmitter, the receiver is also a piezoelectric crystal but is used to detect returning sound waves (echoes). The receiver converts the mechanical vibrations caused by the returning sound waves back into electrical signals.</w:t>
      </w:r>
    </w:p>
    <w:p w14:paraId="00000150">
      <w:pPr>
        <w:spacing w:after="240" w:line="350" w:lineRule="auto"/>
        <w:ind w:left="1134" w:right="229" w:firstLine="0"/>
        <w:jc w:val="both"/>
        <w:rPr>
          <w:sz w:val="28"/>
          <w:szCs w:val="28"/>
        </w:rPr>
      </w:pPr>
    </w:p>
    <w:p w14:paraId="00000151">
      <w:pPr>
        <w:numPr>
          <w:ilvl w:val="0"/>
          <w:numId w:val="15"/>
        </w:numPr>
        <w:spacing w:after="240" w:line="350" w:lineRule="auto"/>
        <w:ind w:left="994" w:right="229" w:hanging="360"/>
        <w:rPr>
          <w:b/>
          <w:sz w:val="28"/>
          <w:szCs w:val="28"/>
        </w:rPr>
      </w:pPr>
      <w:r>
        <w:rPr>
          <w:b/>
          <w:sz w:val="28"/>
          <w:szCs w:val="28"/>
          <w:rtl w:val="0"/>
        </w:rPr>
        <w:t>Distance Calculation:</w:t>
      </w:r>
    </w:p>
    <w:p w14:paraId="00000152">
      <w:pPr>
        <w:spacing w:after="240" w:line="350" w:lineRule="auto"/>
        <w:ind w:left="1134" w:right="229" w:firstLine="0"/>
        <w:jc w:val="both"/>
        <w:rPr>
          <w:sz w:val="28"/>
          <w:szCs w:val="28"/>
        </w:rPr>
      </w:pPr>
      <w:r>
        <w:rPr>
          <w:sz w:val="28"/>
          <w:szCs w:val="28"/>
          <w:rtl w:val="0"/>
        </w:rPr>
        <w:t>Once the ultrasonic wave is emitted, it travels toward the object. When the wave hits an object, it reflects to the sensor. The total travel time of the wave is recorded. Given the speed of sound, the distance to the object is calculated by dividing the travel time in half and multiplying by the speed of sound:</w:t>
      </w:r>
    </w:p>
    <w:p w14:paraId="00000153">
      <w:pPr>
        <w:jc w:val="center"/>
        <w:rPr>
          <w:rFonts w:ascii="Cambria Math" w:hAnsi="Cambria Math" w:eastAsia="Cambria Math" w:cs="Cambria Math"/>
          <w:sz w:val="28"/>
          <w:szCs w:val="28"/>
        </w:rPr>
      </w:pPr>
      <m:oMathPara>
        <m:oMath>
          <m:r>
            <m:rPr/>
            <w:rPr>
              <w:rFonts w:ascii="Cambria Math" w:hAnsi="Cambria Math" w:eastAsia="Cambria Math" w:cs="Cambria Math"/>
              <w:sz w:val="28"/>
              <w:szCs w:val="28"/>
            </w:rPr>
            <m:t xml:space="preserve">Distance= </m:t>
          </m:r>
          <m:f>
            <m:fPr>
              <m:ctrlPr>
                <w:rPr>
                  <w:rFonts w:ascii="Cambria Math" w:hAnsi="Cambria Math" w:eastAsia="Cambria Math" w:cs="Cambria Math"/>
                  <w:sz w:val="28"/>
                  <w:szCs w:val="28"/>
                </w:rPr>
              </m:ctrlPr>
            </m:fPr>
            <m:num>
              <m:r>
                <m:rPr/>
                <w:rPr>
                  <w:rFonts w:ascii="Cambria Math" w:hAnsi="Cambria Math" w:eastAsia="Cambria Math" w:cs="Cambria Math"/>
                  <w:sz w:val="28"/>
                  <w:szCs w:val="28"/>
                </w:rPr>
                <m:t>Speed of sound∗Time of travel</m:t>
              </m:r>
              <m:ctrlPr>
                <w:rPr>
                  <w:rFonts w:ascii="Cambria Math" w:hAnsi="Cambria Math" w:eastAsia="Cambria Math" w:cs="Cambria Math"/>
                  <w:sz w:val="28"/>
                  <w:szCs w:val="28"/>
                </w:rPr>
              </m:ctrlPr>
            </m:num>
            <m:den>
              <m:r>
                <m:rPr/>
                <w:rPr>
                  <w:rFonts w:ascii="Cambria Math" w:hAnsi="Cambria Math" w:eastAsia="Cambria Math" w:cs="Cambria Math"/>
                  <w:sz w:val="28"/>
                  <w:szCs w:val="28"/>
                </w:rPr>
                <m:t>2</m:t>
              </m:r>
              <m:ctrlPr>
                <w:rPr>
                  <w:rFonts w:ascii="Cambria Math" w:hAnsi="Cambria Math" w:eastAsia="Cambria Math" w:cs="Cambria Math"/>
                  <w:sz w:val="28"/>
                  <w:szCs w:val="28"/>
                </w:rPr>
              </m:ctrlPr>
            </m:den>
          </m:f>
        </m:oMath>
      </m:oMathPara>
    </w:p>
    <w:p w14:paraId="00000154">
      <w:pPr>
        <w:jc w:val="center"/>
        <w:rPr>
          <w:rFonts w:ascii="Cambria Math" w:hAnsi="Cambria Math" w:eastAsia="Cambria Math" w:cs="Cambria Math"/>
          <w:sz w:val="28"/>
          <w:szCs w:val="28"/>
        </w:rPr>
      </w:pPr>
    </w:p>
    <w:p w14:paraId="00000155">
      <w:pPr>
        <w:pStyle w:val="2"/>
        <w:numPr>
          <w:ilvl w:val="1"/>
          <w:numId w:val="12"/>
        </w:numPr>
        <w:tabs>
          <w:tab w:val="left" w:pos="666"/>
        </w:tabs>
        <w:spacing w:after="240"/>
        <w:ind w:left="634" w:hanging="576"/>
        <w:rPr>
          <w:b/>
          <w:sz w:val="28"/>
          <w:szCs w:val="28"/>
        </w:rPr>
      </w:pPr>
      <w:r>
        <w:rPr>
          <w:rtl w:val="0"/>
        </w:rPr>
        <w:t>SERVO MOTOR</w:t>
      </w:r>
    </w:p>
    <w:p w14:paraId="00000156">
      <w:pPr>
        <w:numPr>
          <w:ilvl w:val="0"/>
          <w:numId w:val="16"/>
        </w:numPr>
        <w:tabs>
          <w:tab w:val="left" w:pos="420"/>
        </w:tabs>
        <w:spacing w:line="360" w:lineRule="auto"/>
        <w:ind w:left="840" w:hanging="420"/>
        <w:jc w:val="both"/>
        <w:rPr>
          <w:rFonts w:ascii="Times New Roman" w:hAnsi="Times New Roman" w:eastAsia="Times New Roman" w:cs="Times New Roman"/>
          <w:sz w:val="28"/>
          <w:szCs w:val="28"/>
        </w:rPr>
      </w:pPr>
      <w:r>
        <w:rPr>
          <w:b/>
          <w:sz w:val="28"/>
          <w:szCs w:val="28"/>
          <w:rtl w:val="0"/>
        </w:rPr>
        <w:t>Precise Control</w:t>
      </w:r>
      <w:r>
        <w:rPr>
          <w:sz w:val="28"/>
          <w:szCs w:val="28"/>
          <w:rtl w:val="0"/>
        </w:rPr>
        <w:t>: Servo motors provide precise angular positioning, making them ideal for controlled movements.</w:t>
      </w:r>
    </w:p>
    <w:p w14:paraId="00000157">
      <w:pPr>
        <w:numPr>
          <w:ilvl w:val="0"/>
          <w:numId w:val="16"/>
        </w:numPr>
        <w:tabs>
          <w:tab w:val="left" w:pos="420"/>
        </w:tabs>
        <w:spacing w:line="360" w:lineRule="auto"/>
        <w:ind w:left="840" w:hanging="420"/>
        <w:jc w:val="both"/>
        <w:rPr>
          <w:rFonts w:ascii="Times New Roman" w:hAnsi="Times New Roman" w:eastAsia="Times New Roman" w:cs="Times New Roman"/>
          <w:sz w:val="28"/>
          <w:szCs w:val="28"/>
        </w:rPr>
      </w:pPr>
      <w:r>
        <w:rPr>
          <w:b/>
          <w:sz w:val="28"/>
          <w:szCs w:val="28"/>
          <w:rtl w:val="0"/>
        </w:rPr>
        <w:t>Torque</w:t>
      </w:r>
      <w:r>
        <w:rPr>
          <w:sz w:val="28"/>
          <w:szCs w:val="28"/>
          <w:rtl w:val="0"/>
        </w:rPr>
        <w:t>: These motors deliver sufficient torque for light to medium loads in applications like object tracking.</w:t>
      </w:r>
    </w:p>
    <w:p w14:paraId="00000158">
      <w:pPr>
        <w:numPr>
          <w:ilvl w:val="0"/>
          <w:numId w:val="16"/>
        </w:numPr>
        <w:tabs>
          <w:tab w:val="left" w:pos="420"/>
        </w:tabs>
        <w:spacing w:line="360" w:lineRule="auto"/>
        <w:ind w:left="840" w:hanging="420"/>
        <w:jc w:val="both"/>
        <w:rPr>
          <w:rFonts w:ascii="Times New Roman" w:hAnsi="Times New Roman" w:eastAsia="Times New Roman" w:cs="Times New Roman"/>
          <w:sz w:val="28"/>
          <w:szCs w:val="28"/>
        </w:rPr>
      </w:pPr>
      <w:r>
        <w:rPr>
          <w:b/>
          <w:sz w:val="28"/>
          <w:szCs w:val="28"/>
          <w:rtl w:val="0"/>
        </w:rPr>
        <w:t>Speed</w:t>
      </w:r>
      <w:r>
        <w:rPr>
          <w:sz w:val="28"/>
          <w:szCs w:val="28"/>
          <w:rtl w:val="0"/>
        </w:rPr>
        <w:t>: Typical speed ranges from 0.1 to 0.2 seconds per 60°.</w:t>
      </w:r>
    </w:p>
    <w:p w14:paraId="00000159">
      <w:pPr>
        <w:numPr>
          <w:ilvl w:val="0"/>
          <w:numId w:val="16"/>
        </w:numPr>
        <w:tabs>
          <w:tab w:val="left" w:pos="420"/>
        </w:tabs>
        <w:spacing w:line="360" w:lineRule="auto"/>
        <w:ind w:left="840" w:hanging="420"/>
        <w:jc w:val="both"/>
        <w:rPr>
          <w:rFonts w:ascii="Times New Roman" w:hAnsi="Times New Roman" w:eastAsia="Times New Roman" w:cs="Times New Roman"/>
          <w:sz w:val="28"/>
          <w:szCs w:val="28"/>
        </w:rPr>
      </w:pPr>
      <w:r>
        <w:rPr>
          <w:b/>
          <w:sz w:val="28"/>
          <w:szCs w:val="28"/>
          <w:rtl w:val="0"/>
        </w:rPr>
        <w:t>Operating Voltage</w:t>
      </w:r>
      <w:r>
        <w:rPr>
          <w:sz w:val="28"/>
          <w:szCs w:val="28"/>
          <w:rtl w:val="0"/>
        </w:rPr>
        <w:t>: Usually operates between 4.8V and 6V.</w:t>
      </w:r>
    </w:p>
    <w:p w14:paraId="0000015A">
      <w:pPr>
        <w:numPr>
          <w:ilvl w:val="0"/>
          <w:numId w:val="16"/>
        </w:numPr>
        <w:tabs>
          <w:tab w:val="left" w:pos="420"/>
        </w:tabs>
        <w:spacing w:line="360" w:lineRule="auto"/>
        <w:ind w:left="840" w:hanging="420"/>
        <w:jc w:val="both"/>
        <w:rPr>
          <w:rFonts w:ascii="Times New Roman" w:hAnsi="Times New Roman" w:eastAsia="Times New Roman" w:cs="Times New Roman"/>
          <w:sz w:val="28"/>
          <w:szCs w:val="28"/>
        </w:rPr>
      </w:pPr>
      <w:r>
        <w:rPr>
          <w:b/>
          <w:sz w:val="28"/>
          <w:szCs w:val="28"/>
          <w:rtl w:val="0"/>
        </w:rPr>
        <w:t>Angle Range</w:t>
      </w:r>
      <w:r>
        <w:rPr>
          <w:sz w:val="28"/>
          <w:szCs w:val="28"/>
          <w:rtl w:val="0"/>
        </w:rPr>
        <w:t>: 0° to 180° for standard servos.</w:t>
      </w:r>
    </w:p>
    <w:p w14:paraId="0000015B">
      <w:pPr>
        <w:tabs>
          <w:tab w:val="left" w:pos="420"/>
        </w:tabs>
        <w:spacing w:line="360" w:lineRule="auto"/>
        <w:ind w:left="420" w:hanging="360"/>
        <w:jc w:val="both"/>
        <w:rPr>
          <w:sz w:val="28"/>
          <w:szCs w:val="28"/>
        </w:rPr>
      </w:pPr>
    </w:p>
    <w:p w14:paraId="0000015C">
      <w:pPr>
        <w:pStyle w:val="2"/>
        <w:tabs>
          <w:tab w:val="left" w:pos="666"/>
        </w:tabs>
        <w:spacing w:after="240"/>
        <w:ind w:left="58" w:hanging="342"/>
        <w:jc w:val="both"/>
      </w:pPr>
      <w:r>
        <w:rPr>
          <w:rtl w:val="0"/>
        </w:rPr>
        <w:tab/>
      </w:r>
      <w:r>
        <w:rPr>
          <w:rtl w:val="0"/>
        </w:rPr>
        <w:t xml:space="preserve">     1. Advantages of  Servo Motor</w:t>
      </w:r>
    </w:p>
    <w:p w14:paraId="0000015D">
      <w:pPr>
        <w:spacing w:line="360" w:lineRule="auto"/>
        <w:ind w:left="838" w:hanging="360"/>
        <w:jc w:val="both"/>
        <w:rPr>
          <w:b/>
          <w:sz w:val="28"/>
          <w:szCs w:val="28"/>
        </w:rPr>
      </w:pPr>
      <w:r>
        <w:rPr>
          <w:sz w:val="28"/>
          <w:szCs w:val="28"/>
          <w:rtl w:val="0"/>
        </w:rPr>
        <w:t xml:space="preserve">1.1 </w:t>
      </w:r>
      <w:r>
        <w:rPr>
          <w:b/>
          <w:sz w:val="28"/>
          <w:szCs w:val="28"/>
          <w:rtl w:val="0"/>
        </w:rPr>
        <w:t>Precise Positioning</w:t>
      </w:r>
    </w:p>
    <w:p w14:paraId="0000015E">
      <w:pPr>
        <w:spacing w:line="360" w:lineRule="auto"/>
        <w:ind w:left="838" w:hanging="360"/>
        <w:jc w:val="both"/>
        <w:rPr>
          <w:sz w:val="28"/>
          <w:szCs w:val="28"/>
        </w:rPr>
      </w:pPr>
      <w:r>
        <w:rPr>
          <w:sz w:val="28"/>
          <w:szCs w:val="28"/>
          <w:rtl w:val="0"/>
        </w:rPr>
        <w:t>Provides accurate angular control, making it ideal for robotics and tracking systems.</w:t>
      </w:r>
    </w:p>
    <w:p w14:paraId="0000015F">
      <w:pPr>
        <w:spacing w:line="360" w:lineRule="auto"/>
        <w:ind w:left="838" w:hanging="360"/>
        <w:jc w:val="both"/>
        <w:rPr>
          <w:sz w:val="28"/>
          <w:szCs w:val="28"/>
        </w:rPr>
      </w:pPr>
      <w:r>
        <w:rPr>
          <w:sz w:val="28"/>
          <w:szCs w:val="28"/>
          <w:rtl w:val="0"/>
        </w:rPr>
        <w:t xml:space="preserve">1.2 </w:t>
      </w:r>
      <w:r>
        <w:rPr>
          <w:b/>
          <w:sz w:val="28"/>
          <w:szCs w:val="28"/>
          <w:rtl w:val="0"/>
        </w:rPr>
        <w:t>Low Power Consumption</w:t>
      </w:r>
    </w:p>
    <w:p w14:paraId="00000160">
      <w:pPr>
        <w:spacing w:line="360" w:lineRule="auto"/>
        <w:ind w:left="838" w:hanging="360"/>
        <w:jc w:val="both"/>
        <w:rPr>
          <w:sz w:val="28"/>
          <w:szCs w:val="28"/>
        </w:rPr>
      </w:pPr>
      <w:r>
        <w:rPr>
          <w:sz w:val="28"/>
          <w:szCs w:val="28"/>
          <w:rtl w:val="0"/>
        </w:rPr>
        <w:t>Consumes power only when adjusting position, reducing energy use.</w:t>
      </w:r>
    </w:p>
    <w:p w14:paraId="00000161">
      <w:pPr>
        <w:spacing w:line="360" w:lineRule="auto"/>
        <w:ind w:left="838" w:hanging="360"/>
        <w:jc w:val="both"/>
        <w:rPr>
          <w:sz w:val="28"/>
          <w:szCs w:val="28"/>
        </w:rPr>
      </w:pPr>
      <w:r>
        <w:rPr>
          <w:sz w:val="28"/>
          <w:szCs w:val="28"/>
          <w:rtl w:val="0"/>
        </w:rPr>
        <w:t xml:space="preserve">1.3 </w:t>
      </w:r>
      <w:r>
        <w:rPr>
          <w:b/>
          <w:sz w:val="28"/>
          <w:szCs w:val="28"/>
          <w:rtl w:val="0"/>
        </w:rPr>
        <w:t>Compact Size</w:t>
      </w:r>
    </w:p>
    <w:p w14:paraId="00000162">
      <w:pPr>
        <w:spacing w:line="360" w:lineRule="auto"/>
        <w:ind w:left="838" w:hanging="360"/>
        <w:jc w:val="both"/>
        <w:rPr>
          <w:sz w:val="28"/>
          <w:szCs w:val="28"/>
        </w:rPr>
      </w:pPr>
      <w:r>
        <w:rPr>
          <w:sz w:val="28"/>
          <w:szCs w:val="28"/>
          <w:rtl w:val="0"/>
        </w:rPr>
        <w:t>Small form factor makes it suitable for integration in lightweight or portable projects like object tracking.</w:t>
      </w:r>
    </w:p>
    <w:p w14:paraId="00000163">
      <w:pPr>
        <w:spacing w:line="360" w:lineRule="auto"/>
        <w:ind w:left="838" w:hanging="360"/>
        <w:jc w:val="both"/>
        <w:rPr>
          <w:sz w:val="28"/>
          <w:szCs w:val="28"/>
        </w:rPr>
      </w:pPr>
      <w:r>
        <w:rPr>
          <w:sz w:val="28"/>
          <w:szCs w:val="28"/>
          <w:rtl w:val="0"/>
        </w:rPr>
        <w:t xml:space="preserve">1.4. </w:t>
      </w:r>
      <w:r>
        <w:rPr>
          <w:b/>
          <w:sz w:val="28"/>
          <w:szCs w:val="28"/>
          <w:rtl w:val="0"/>
        </w:rPr>
        <w:t>Durability</w:t>
      </w:r>
    </w:p>
    <w:p w14:paraId="00000164">
      <w:pPr>
        <w:spacing w:line="360" w:lineRule="auto"/>
        <w:ind w:left="838" w:hanging="360"/>
        <w:jc w:val="both"/>
        <w:rPr>
          <w:sz w:val="28"/>
          <w:szCs w:val="28"/>
        </w:rPr>
      </w:pPr>
      <w:r>
        <w:rPr>
          <w:sz w:val="28"/>
          <w:szCs w:val="28"/>
          <w:rtl w:val="0"/>
        </w:rPr>
        <w:t>Solid Construction: With strong materials and reliable electronics, servos can withstand moderate mechanical stress and vibrations.</w:t>
      </w:r>
    </w:p>
    <w:p w14:paraId="00000165">
      <w:pPr>
        <w:spacing w:line="360" w:lineRule="auto"/>
        <w:ind w:left="838" w:hanging="360"/>
        <w:jc w:val="both"/>
        <w:rPr>
          <w:sz w:val="28"/>
          <w:szCs w:val="28"/>
        </w:rPr>
      </w:pPr>
      <w:r>
        <w:rPr>
          <w:sz w:val="28"/>
          <w:szCs w:val="28"/>
          <w:rtl w:val="0"/>
        </w:rPr>
        <w:t xml:space="preserve">1.5. </w:t>
      </w:r>
      <w:r>
        <w:rPr>
          <w:b/>
          <w:sz w:val="28"/>
          <w:szCs w:val="28"/>
          <w:rtl w:val="0"/>
        </w:rPr>
        <w:t>Versatility</w:t>
      </w:r>
    </w:p>
    <w:p w14:paraId="00000166">
      <w:pPr>
        <w:spacing w:line="360" w:lineRule="auto"/>
        <w:ind w:left="838" w:hanging="360"/>
        <w:jc w:val="both"/>
        <w:rPr>
          <w:sz w:val="28"/>
          <w:szCs w:val="28"/>
        </w:rPr>
      </w:pPr>
      <w:r>
        <w:rPr>
          <w:sz w:val="28"/>
          <w:szCs w:val="28"/>
          <w:rtl w:val="0"/>
        </w:rPr>
        <w:t>Multi-purpose: Widely used in various applications such as robotic arms, cameras, and control systems.</w:t>
      </w:r>
    </w:p>
    <w:p w14:paraId="00000167">
      <w:pPr>
        <w:spacing w:line="360" w:lineRule="auto"/>
        <w:ind w:left="838" w:hanging="360"/>
        <w:jc w:val="both"/>
        <w:rPr>
          <w:sz w:val="28"/>
          <w:szCs w:val="28"/>
        </w:rPr>
      </w:pPr>
    </w:p>
    <w:p w14:paraId="00000168">
      <w:pPr>
        <w:pStyle w:val="2"/>
        <w:numPr>
          <w:ilvl w:val="2"/>
          <w:numId w:val="12"/>
        </w:numPr>
        <w:tabs>
          <w:tab w:val="left" w:pos="541"/>
        </w:tabs>
        <w:ind w:left="836" w:hanging="720"/>
        <w:rPr>
          <w:b/>
          <w:sz w:val="28"/>
          <w:szCs w:val="28"/>
        </w:rPr>
      </w:pPr>
      <w:r>
        <w:rPr>
          <w:rtl w:val="0"/>
        </w:rPr>
        <w:t>SERVO MOTOR DIAGRAM</w:t>
      </w:r>
    </w:p>
    <w:p w14:paraId="00000169">
      <w:pPr>
        <w:pStyle w:val="2"/>
        <w:tabs>
          <w:tab w:val="left" w:pos="541"/>
        </w:tabs>
        <w:ind w:left="116" w:firstLine="116"/>
      </w:pPr>
      <w:r>
        <w:rPr>
          <w:rtl w:val="0"/>
        </w:rPr>
        <w:t xml:space="preserve">                                                  </w:t>
      </w:r>
      <w:r>
        <w:drawing>
          <wp:inline distT="0" distB="0" distL="114300" distR="114300">
            <wp:extent cx="2061845" cy="2061845"/>
            <wp:effectExtent l="0" t="0" r="0" b="0"/>
            <wp:docPr id="2037045054" name="image5.jpg" descr="Servo Diagram"/>
            <wp:cNvGraphicFramePr/>
            <a:graphic xmlns:a="http://schemas.openxmlformats.org/drawingml/2006/main">
              <a:graphicData uri="http://schemas.openxmlformats.org/drawingml/2006/picture">
                <pic:pic xmlns:pic="http://schemas.openxmlformats.org/drawingml/2006/picture">
                  <pic:nvPicPr>
                    <pic:cNvPr id="2037045054" name="image5.jpg" descr="Servo Diagram"/>
                    <pic:cNvPicPr preferRelativeResize="0"/>
                  </pic:nvPicPr>
                  <pic:blipFill>
                    <a:blip r:embed="rId17"/>
                    <a:srcRect/>
                    <a:stretch>
                      <a:fillRect/>
                    </a:stretch>
                  </pic:blipFill>
                  <pic:spPr>
                    <a:xfrm>
                      <a:off x="0" y="0"/>
                      <a:ext cx="2061845" cy="2061845"/>
                    </a:xfrm>
                    <a:prstGeom prst="rect">
                      <a:avLst/>
                    </a:prstGeom>
                  </pic:spPr>
                </pic:pic>
              </a:graphicData>
            </a:graphic>
          </wp:inline>
        </w:drawing>
      </w:r>
    </w:p>
    <w:p w14:paraId="0000016A">
      <w:pPr>
        <w:spacing w:before="226"/>
        <w:ind w:left="1403" w:right="1544" w:firstLine="0"/>
        <w:jc w:val="center"/>
        <w:rPr>
          <w:sz w:val="24"/>
          <w:szCs w:val="24"/>
        </w:rPr>
      </w:pPr>
      <w:r>
        <w:rPr>
          <w:sz w:val="24"/>
          <w:szCs w:val="24"/>
          <w:rtl w:val="0"/>
        </w:rPr>
        <w:t>Figure 2.8.1 Micro Servo Motor SG90 Diagram</w:t>
      </w:r>
    </w:p>
    <w:p w14:paraId="0000016B">
      <w:pPr>
        <w:pStyle w:val="2"/>
        <w:tabs>
          <w:tab w:val="left" w:pos="666"/>
        </w:tabs>
        <w:spacing w:after="240"/>
        <w:ind w:left="634" w:firstLine="0"/>
      </w:pPr>
    </w:p>
    <w:p w14:paraId="0000016C">
      <w:pPr>
        <w:pStyle w:val="4"/>
        <w:keepNext w:val="0"/>
        <w:keepLines w:val="0"/>
        <w:widowControl/>
        <w:spacing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8"/>
          <w:szCs w:val="28"/>
          <w:rtl w:val="0"/>
        </w:rPr>
        <w:t>1. WORKING of Servo Motor</w:t>
      </w:r>
    </w:p>
    <w:p w14:paraId="0000016D">
      <w:pPr>
        <w:widowControl/>
        <w:numPr>
          <w:ilvl w:val="0"/>
          <w:numId w:val="17"/>
        </w:numPr>
        <w:spacing w:before="280" w:after="280" w:line="360" w:lineRule="auto"/>
        <w:ind w:left="720" w:hanging="360"/>
        <w:jc w:val="both"/>
        <w:rPr>
          <w:rFonts w:ascii="Times New Roman" w:hAnsi="Times New Roman" w:eastAsia="Times New Roman" w:cs="Times New Roman"/>
          <w:sz w:val="28"/>
          <w:szCs w:val="28"/>
        </w:rPr>
      </w:pPr>
      <w:r>
        <w:rPr>
          <w:b/>
          <w:sz w:val="28"/>
          <w:szCs w:val="28"/>
          <w:rtl w:val="0"/>
        </w:rPr>
        <w:t>Pulse Width Modulation (PWM)</w:t>
      </w:r>
      <w:r>
        <w:rPr>
          <w:sz w:val="28"/>
          <w:szCs w:val="28"/>
          <w:rtl w:val="0"/>
        </w:rPr>
        <w:t>: The servo motor operates using a control signal in the form of PWM. The position of the motor shaft is determined by the duration of the pulse sent to the signal wire.</w:t>
      </w:r>
    </w:p>
    <w:p w14:paraId="0000016E">
      <w:pPr>
        <w:pStyle w:val="4"/>
        <w:keepNext w:val="0"/>
        <w:keepLines w:val="0"/>
        <w:widowControl/>
        <w:spacing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8"/>
          <w:szCs w:val="28"/>
          <w:rtl w:val="0"/>
        </w:rPr>
        <w:t>1.1. Control by Duty Cycle</w:t>
      </w:r>
    </w:p>
    <w:p w14:paraId="0000016F">
      <w:pPr>
        <w:widowControl/>
        <w:numPr>
          <w:ilvl w:val="0"/>
          <w:numId w:val="18"/>
        </w:numPr>
        <w:spacing w:before="280" w:after="280" w:line="360" w:lineRule="auto"/>
        <w:ind w:left="720" w:hanging="360"/>
        <w:jc w:val="both"/>
        <w:rPr>
          <w:rFonts w:ascii="Times New Roman" w:hAnsi="Times New Roman" w:eastAsia="Times New Roman" w:cs="Times New Roman"/>
          <w:sz w:val="28"/>
          <w:szCs w:val="28"/>
        </w:rPr>
      </w:pPr>
      <w:r>
        <w:rPr>
          <w:b/>
          <w:sz w:val="28"/>
          <w:szCs w:val="28"/>
          <w:rtl w:val="0"/>
        </w:rPr>
        <w:t>Duty Cycle</w:t>
      </w:r>
      <w:r>
        <w:rPr>
          <w:sz w:val="28"/>
          <w:szCs w:val="28"/>
          <w:rtl w:val="0"/>
        </w:rPr>
        <w:t>: The angle of the motor is controlled by varying the duty cycle of the PWM signal. For example, a 1 ms pulse might move the servo to 0°, a 1.5 ms pulse moves it to 90°, and a 2 ms pulse moves it to 180°.</w:t>
      </w:r>
    </w:p>
    <w:p w14:paraId="00000170">
      <w:pPr>
        <w:pStyle w:val="4"/>
        <w:keepNext w:val="0"/>
        <w:keepLines w:val="0"/>
        <w:widowControl/>
        <w:spacing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8"/>
          <w:szCs w:val="28"/>
          <w:rtl w:val="0"/>
        </w:rPr>
        <w:t>1.2. Construction of Servo Motor</w:t>
      </w:r>
    </w:p>
    <w:p w14:paraId="00000171">
      <w:pPr>
        <w:widowControl/>
        <w:numPr>
          <w:ilvl w:val="0"/>
          <w:numId w:val="19"/>
        </w:numPr>
        <w:spacing w:before="280" w:after="280" w:line="360" w:lineRule="auto"/>
        <w:ind w:left="720" w:hanging="360"/>
        <w:jc w:val="both"/>
        <w:rPr>
          <w:rFonts w:ascii="Times New Roman" w:hAnsi="Times New Roman" w:eastAsia="Times New Roman" w:cs="Times New Roman"/>
          <w:sz w:val="28"/>
          <w:szCs w:val="28"/>
        </w:rPr>
      </w:pPr>
      <w:r>
        <w:rPr>
          <w:b/>
          <w:sz w:val="28"/>
          <w:szCs w:val="28"/>
          <w:rtl w:val="0"/>
        </w:rPr>
        <w:t>Internal Components</w:t>
      </w:r>
      <w:r>
        <w:rPr>
          <w:sz w:val="28"/>
          <w:szCs w:val="28"/>
          <w:rtl w:val="0"/>
        </w:rPr>
        <w:t>: A servo motor contains a DC motor, a control circuit, and a potentiometer. The potentiometer provides feedback, enabling precise angular positioning by adjusting the motor according to the input signal.</w:t>
      </w:r>
    </w:p>
    <w:p w14:paraId="00000172">
      <w:pPr>
        <w:spacing w:after="240" w:line="360" w:lineRule="auto"/>
        <w:ind w:right="229" w:hanging="350"/>
        <w:jc w:val="both"/>
        <w:rPr>
          <w:sz w:val="28"/>
          <w:szCs w:val="28"/>
        </w:rPr>
      </w:pPr>
    </w:p>
    <w:p w14:paraId="00000173">
      <w:pPr>
        <w:pStyle w:val="2"/>
        <w:tabs>
          <w:tab w:val="left" w:pos="666"/>
        </w:tabs>
        <w:spacing w:after="240"/>
      </w:pPr>
    </w:p>
    <w:p w14:paraId="00000174">
      <w:pPr>
        <w:pStyle w:val="2"/>
        <w:tabs>
          <w:tab w:val="left" w:pos="666"/>
        </w:tabs>
        <w:spacing w:after="240"/>
      </w:pPr>
    </w:p>
    <w:p w14:paraId="00000175">
      <w:pPr>
        <w:pStyle w:val="2"/>
        <w:tabs>
          <w:tab w:val="left" w:pos="666"/>
        </w:tabs>
        <w:spacing w:after="240"/>
        <w:ind w:left="0" w:firstLine="0"/>
      </w:pPr>
    </w:p>
    <w:p w14:paraId="00000176">
      <w:pPr>
        <w:pStyle w:val="2"/>
        <w:numPr>
          <w:ilvl w:val="1"/>
          <w:numId w:val="12"/>
        </w:numPr>
        <w:tabs>
          <w:tab w:val="left" w:pos="666"/>
        </w:tabs>
        <w:spacing w:after="240"/>
        <w:ind w:left="634" w:hanging="576"/>
        <w:rPr>
          <w:b/>
          <w:sz w:val="28"/>
          <w:szCs w:val="28"/>
        </w:rPr>
      </w:pPr>
      <w:bookmarkStart w:id="15" w:name="_heading=h.3rdcrjn" w:colFirst="0" w:colLast="0"/>
      <w:bookmarkEnd w:id="15"/>
      <w:r>
        <w:rPr>
          <w:rtl w:val="0"/>
        </w:rPr>
        <w:t>ARDUINO SOFTWARE</w:t>
      </w:r>
    </w:p>
    <w:p w14:paraId="00000177">
      <w:pPr>
        <w:spacing w:after="240" w:line="350" w:lineRule="auto"/>
        <w:ind w:left="634" w:right="229" w:firstLine="0"/>
        <w:rPr>
          <w:b/>
          <w:sz w:val="28"/>
          <w:szCs w:val="28"/>
        </w:rPr>
      </w:pPr>
      <w:r>
        <w:rPr>
          <w:b/>
          <w:sz w:val="28"/>
          <w:szCs w:val="28"/>
          <w:rtl w:val="0"/>
        </w:rPr>
        <w:t>1. Main Components</w:t>
      </w:r>
    </w:p>
    <w:p w14:paraId="00000178">
      <w:pPr>
        <w:numPr>
          <w:ilvl w:val="0"/>
          <w:numId w:val="14"/>
        </w:numPr>
        <w:spacing w:line="360" w:lineRule="auto"/>
        <w:ind w:left="1276" w:right="229" w:hanging="360"/>
        <w:jc w:val="both"/>
        <w:rPr>
          <w:rFonts w:ascii="Times New Roman" w:hAnsi="Times New Roman" w:eastAsia="Times New Roman" w:cs="Times New Roman"/>
          <w:sz w:val="28"/>
          <w:szCs w:val="28"/>
        </w:rPr>
      </w:pPr>
      <w:r>
        <w:rPr>
          <w:sz w:val="28"/>
          <w:szCs w:val="28"/>
          <w:rtl w:val="0"/>
        </w:rPr>
        <w:t>Menu Bar: Located at the top, this includes options for File (new, open, save), Edit (cut, copy, paste), Sketch (verify, upload), Tools (board selection, port selection), and Help (documentation, examples).</w:t>
      </w:r>
    </w:p>
    <w:p w14:paraId="00000179">
      <w:pPr>
        <w:numPr>
          <w:ilvl w:val="0"/>
          <w:numId w:val="14"/>
        </w:numPr>
        <w:spacing w:line="360" w:lineRule="auto"/>
        <w:ind w:left="1276" w:right="229" w:hanging="360"/>
        <w:jc w:val="both"/>
        <w:rPr>
          <w:rFonts w:ascii="Times New Roman" w:hAnsi="Times New Roman" w:eastAsia="Times New Roman" w:cs="Times New Roman"/>
          <w:sz w:val="28"/>
          <w:szCs w:val="28"/>
        </w:rPr>
      </w:pPr>
      <w:r>
        <w:rPr>
          <w:sz w:val="28"/>
          <w:szCs w:val="28"/>
          <w:rtl w:val="0"/>
        </w:rPr>
        <w:t>Toolbar: This provides quick access to frequently used actions such as verifying code, uploading to the board, and opening the serial monitor.</w:t>
      </w:r>
    </w:p>
    <w:p w14:paraId="0000017A">
      <w:pPr>
        <w:numPr>
          <w:ilvl w:val="0"/>
          <w:numId w:val="14"/>
        </w:numPr>
        <w:spacing w:after="240" w:line="360" w:lineRule="auto"/>
        <w:ind w:left="1276" w:right="229" w:hanging="360"/>
        <w:jc w:val="both"/>
        <w:rPr>
          <w:rFonts w:ascii="Times New Roman" w:hAnsi="Times New Roman" w:eastAsia="Times New Roman" w:cs="Times New Roman"/>
          <w:sz w:val="28"/>
          <w:szCs w:val="28"/>
        </w:rPr>
      </w:pPr>
      <w:r>
        <w:rPr>
          <w:sz w:val="28"/>
          <w:szCs w:val="28"/>
          <w:rtl w:val="0"/>
        </w:rPr>
        <w:t>Code Editor: The central area where users write their Arduino sketches (programs). It supports syntax highlighting, which helps differentiate between keywords, variables, functions, and comments for better readability.</w:t>
      </w:r>
    </w:p>
    <w:p w14:paraId="0000017B">
      <w:pPr>
        <w:spacing w:after="240" w:line="350" w:lineRule="auto"/>
        <w:ind w:left="634" w:right="229" w:firstLine="0"/>
        <w:rPr>
          <w:b/>
          <w:sz w:val="28"/>
          <w:szCs w:val="28"/>
        </w:rPr>
      </w:pPr>
      <w:r>
        <w:rPr>
          <w:b/>
          <w:sz w:val="28"/>
          <w:szCs w:val="28"/>
          <w:rtl w:val="0"/>
        </w:rPr>
        <w:t>2. Code Editor Features</w:t>
      </w:r>
    </w:p>
    <w:p w14:paraId="0000017C">
      <w:pPr>
        <w:numPr>
          <w:ilvl w:val="0"/>
          <w:numId w:val="14"/>
        </w:numPr>
        <w:spacing w:line="360" w:lineRule="auto"/>
        <w:ind w:left="1276" w:right="229" w:hanging="360"/>
        <w:jc w:val="both"/>
        <w:rPr>
          <w:rFonts w:ascii="Times New Roman" w:hAnsi="Times New Roman" w:eastAsia="Times New Roman" w:cs="Times New Roman"/>
          <w:sz w:val="28"/>
          <w:szCs w:val="28"/>
        </w:rPr>
      </w:pPr>
      <w:r>
        <w:rPr>
          <w:sz w:val="28"/>
          <w:szCs w:val="28"/>
          <w:rtl w:val="0"/>
        </w:rPr>
        <w:t>Line Numbers: Displayed on the left side of the editor to help keep track of code lines.</w:t>
      </w:r>
    </w:p>
    <w:p w14:paraId="0000017D">
      <w:pPr>
        <w:numPr>
          <w:ilvl w:val="0"/>
          <w:numId w:val="14"/>
        </w:numPr>
        <w:spacing w:line="360" w:lineRule="auto"/>
        <w:ind w:left="1276" w:right="229" w:hanging="360"/>
        <w:jc w:val="both"/>
        <w:rPr>
          <w:rFonts w:ascii="Times New Roman" w:hAnsi="Times New Roman" w:eastAsia="Times New Roman" w:cs="Times New Roman"/>
          <w:sz w:val="28"/>
          <w:szCs w:val="28"/>
        </w:rPr>
      </w:pPr>
      <w:r>
        <w:rPr>
          <w:sz w:val="28"/>
          <w:szCs w:val="28"/>
          <w:rtl w:val="0"/>
        </w:rPr>
        <w:t>Auto-Completion: Offers suggestions as you type, helping speed up coding and reducing errors.</w:t>
      </w:r>
    </w:p>
    <w:p w14:paraId="0000017E">
      <w:pPr>
        <w:numPr>
          <w:ilvl w:val="0"/>
          <w:numId w:val="14"/>
        </w:numPr>
        <w:spacing w:after="240" w:line="360" w:lineRule="auto"/>
        <w:ind w:left="1276" w:right="229" w:hanging="360"/>
        <w:jc w:val="both"/>
        <w:rPr>
          <w:rFonts w:ascii="Times New Roman" w:hAnsi="Times New Roman" w:eastAsia="Times New Roman" w:cs="Times New Roman"/>
          <w:sz w:val="28"/>
          <w:szCs w:val="28"/>
        </w:rPr>
      </w:pPr>
      <w:r>
        <w:rPr>
          <w:sz w:val="28"/>
          <w:szCs w:val="28"/>
          <w:rtl w:val="0"/>
        </w:rPr>
        <w:t>Error Highlighting: Compiles code and highlights any syntax errors or issues, providing feedback before uploading.</w:t>
      </w:r>
    </w:p>
    <w:p w14:paraId="0000017F">
      <w:pPr>
        <w:spacing w:after="240" w:line="350" w:lineRule="auto"/>
        <w:ind w:left="634" w:right="229" w:firstLine="0"/>
        <w:rPr>
          <w:b/>
          <w:sz w:val="28"/>
          <w:szCs w:val="28"/>
        </w:rPr>
      </w:pPr>
      <w:r>
        <w:rPr>
          <w:b/>
          <w:sz w:val="28"/>
          <w:szCs w:val="28"/>
          <w:rtl w:val="0"/>
        </w:rPr>
        <w:t>3. Output and Serial Monitor</w:t>
      </w:r>
    </w:p>
    <w:p w14:paraId="00000180">
      <w:pPr>
        <w:numPr>
          <w:ilvl w:val="0"/>
          <w:numId w:val="14"/>
        </w:numPr>
        <w:spacing w:line="360" w:lineRule="auto"/>
        <w:ind w:left="1276" w:right="229" w:hanging="360"/>
        <w:jc w:val="both"/>
        <w:rPr>
          <w:rFonts w:ascii="Times New Roman" w:hAnsi="Times New Roman" w:eastAsia="Times New Roman" w:cs="Times New Roman"/>
          <w:sz w:val="28"/>
          <w:szCs w:val="28"/>
        </w:rPr>
      </w:pPr>
      <w:r>
        <w:rPr>
          <w:sz w:val="28"/>
          <w:szCs w:val="28"/>
          <w:rtl w:val="0"/>
        </w:rPr>
        <w:t>Output Window: Located at the bottom, this shows messages related to the compilation process, including errors and warnings. It provides feedback after attempting to upload the code to the board.</w:t>
      </w:r>
    </w:p>
    <w:p w14:paraId="00000183">
      <w:pPr>
        <w:numPr>
          <w:ilvl w:val="0"/>
          <w:numId w:val="14"/>
        </w:numPr>
        <w:spacing w:after="240" w:line="360" w:lineRule="auto"/>
        <w:ind w:left="1276" w:right="229" w:hanging="360"/>
        <w:jc w:val="both"/>
        <w:rPr>
          <w:sz w:val="28"/>
          <w:szCs w:val="28"/>
        </w:rPr>
      </w:pPr>
      <w:r>
        <w:rPr>
          <w:sz w:val="28"/>
          <w:szCs w:val="28"/>
          <w:rtl w:val="0"/>
        </w:rPr>
        <w:t>Serial Monitor: Accessible via the toolbar, this allows you to view and send data between the Arduino and your computer. It is useful for debugging and monitoring real-time data.</w:t>
      </w:r>
      <w:bookmarkStart w:id="24" w:name="_GoBack"/>
      <w:bookmarkEnd w:id="24"/>
    </w:p>
    <w:p w14:paraId="00000184">
      <w:pPr>
        <w:spacing w:after="240" w:line="350" w:lineRule="auto"/>
        <w:ind w:left="634" w:right="229" w:firstLine="0"/>
        <w:rPr>
          <w:b/>
          <w:sz w:val="28"/>
          <w:szCs w:val="28"/>
        </w:rPr>
      </w:pPr>
      <w:r>
        <w:rPr>
          <w:b/>
          <w:sz w:val="28"/>
          <w:szCs w:val="28"/>
          <w:rtl w:val="0"/>
        </w:rPr>
        <w:t>4. Sketch Area</w:t>
      </w:r>
    </w:p>
    <w:p w14:paraId="00000185">
      <w:pPr>
        <w:numPr>
          <w:ilvl w:val="0"/>
          <w:numId w:val="14"/>
        </w:numPr>
        <w:spacing w:line="360" w:lineRule="auto"/>
        <w:ind w:left="1276" w:right="229" w:hanging="360"/>
        <w:jc w:val="both"/>
        <w:rPr>
          <w:rFonts w:ascii="Times New Roman" w:hAnsi="Times New Roman" w:eastAsia="Times New Roman" w:cs="Times New Roman"/>
          <w:sz w:val="28"/>
          <w:szCs w:val="28"/>
        </w:rPr>
      </w:pPr>
      <w:r>
        <w:rPr>
          <w:sz w:val="28"/>
          <w:szCs w:val="28"/>
          <w:rtl w:val="0"/>
        </w:rPr>
        <w:t>Setup Function: This function runs once when the program starts. It's used for initializing variables, pin modes, etc.</w:t>
      </w:r>
    </w:p>
    <w:p w14:paraId="00000186">
      <w:pPr>
        <w:numPr>
          <w:ilvl w:val="0"/>
          <w:numId w:val="14"/>
        </w:numPr>
        <w:spacing w:after="240" w:line="360" w:lineRule="auto"/>
        <w:ind w:left="1276" w:right="229" w:hanging="360"/>
        <w:jc w:val="both"/>
        <w:rPr>
          <w:rFonts w:ascii="Times New Roman" w:hAnsi="Times New Roman" w:eastAsia="Times New Roman" w:cs="Times New Roman"/>
          <w:sz w:val="28"/>
          <w:szCs w:val="28"/>
        </w:rPr>
      </w:pPr>
      <w:r>
        <w:rPr>
          <w:sz w:val="28"/>
          <w:szCs w:val="28"/>
          <w:rtl w:val="0"/>
        </w:rPr>
        <w:t>Loop Function: This function runs continuously after the setup function. It contains the main code that controls the Arduino's behavior.</w:t>
      </w:r>
    </w:p>
    <w:p w14:paraId="00000187">
      <w:pPr>
        <w:spacing w:after="240" w:line="350" w:lineRule="auto"/>
        <w:ind w:left="634" w:right="229" w:firstLine="0"/>
        <w:rPr>
          <w:b/>
          <w:sz w:val="28"/>
          <w:szCs w:val="28"/>
        </w:rPr>
      </w:pPr>
      <w:r>
        <w:rPr>
          <w:b/>
          <w:sz w:val="28"/>
          <w:szCs w:val="28"/>
          <w:rtl w:val="0"/>
        </w:rPr>
        <w:t>5. Library Management</w:t>
      </w:r>
    </w:p>
    <w:p w14:paraId="00000188">
      <w:pPr>
        <w:numPr>
          <w:ilvl w:val="0"/>
          <w:numId w:val="14"/>
        </w:numPr>
        <w:spacing w:after="240" w:line="360" w:lineRule="auto"/>
        <w:ind w:left="1276" w:right="229" w:hanging="360"/>
        <w:jc w:val="both"/>
        <w:rPr>
          <w:rFonts w:ascii="Times New Roman" w:hAnsi="Times New Roman" w:eastAsia="Times New Roman" w:cs="Times New Roman"/>
          <w:sz w:val="28"/>
          <w:szCs w:val="28"/>
        </w:rPr>
      </w:pPr>
      <w:r>
        <w:rPr>
          <w:sz w:val="28"/>
          <w:szCs w:val="28"/>
          <w:rtl w:val="0"/>
        </w:rPr>
        <w:t>Library Manager: Accessible through the Sketch menu, it allows users to include and manage libraries, which are collections of code that simplify complex tasks and expand the Arduino’s capabilities.</w:t>
      </w:r>
    </w:p>
    <w:p w14:paraId="00000189">
      <w:pPr>
        <w:spacing w:after="240" w:line="350" w:lineRule="auto"/>
        <w:ind w:left="634" w:right="229" w:firstLine="0"/>
        <w:rPr>
          <w:b/>
          <w:sz w:val="28"/>
          <w:szCs w:val="28"/>
        </w:rPr>
      </w:pPr>
      <w:r>
        <w:rPr>
          <w:b/>
          <w:sz w:val="28"/>
          <w:szCs w:val="28"/>
          <w:rtl w:val="0"/>
        </w:rPr>
        <w:t>6. Board and Port Selection</w:t>
      </w:r>
    </w:p>
    <w:p w14:paraId="0000018A">
      <w:pPr>
        <w:numPr>
          <w:ilvl w:val="0"/>
          <w:numId w:val="14"/>
        </w:numPr>
        <w:spacing w:line="360" w:lineRule="auto"/>
        <w:ind w:left="1276" w:right="229" w:hanging="360"/>
        <w:jc w:val="both"/>
        <w:rPr>
          <w:rFonts w:ascii="Times New Roman" w:hAnsi="Times New Roman" w:eastAsia="Times New Roman" w:cs="Times New Roman"/>
          <w:sz w:val="28"/>
          <w:szCs w:val="28"/>
        </w:rPr>
      </w:pPr>
      <w:r>
        <w:rPr>
          <w:sz w:val="28"/>
          <w:szCs w:val="28"/>
          <w:rtl w:val="0"/>
        </w:rPr>
        <w:t>Board Selector: Located in the Tools menu, this lets you select the specific Arduino board you are using, ensuring that the code is compiled for the correct hardware.</w:t>
      </w:r>
    </w:p>
    <w:p w14:paraId="0000018B">
      <w:pPr>
        <w:numPr>
          <w:ilvl w:val="0"/>
          <w:numId w:val="14"/>
        </w:numPr>
        <w:spacing w:after="240" w:line="360" w:lineRule="auto"/>
        <w:ind w:left="994" w:right="229" w:firstLine="0"/>
        <w:jc w:val="both"/>
        <w:rPr>
          <w:rFonts w:ascii="Times New Roman" w:hAnsi="Times New Roman" w:eastAsia="Times New Roman" w:cs="Times New Roman"/>
          <w:sz w:val="28"/>
          <w:szCs w:val="28"/>
        </w:rPr>
      </w:pPr>
      <w:r>
        <w:rPr>
          <w:sz w:val="28"/>
          <w:szCs w:val="28"/>
          <w:rtl w:val="0"/>
        </w:rPr>
        <w:t>Port Selector: This allows you to select the correct port for uploading the code to your Arduino board, which is essential for communication between the computer and the board.</w:t>
      </w:r>
    </w:p>
    <w:p w14:paraId="0000018C">
      <w:pPr>
        <w:spacing w:after="240" w:line="350" w:lineRule="auto"/>
        <w:ind w:left="634" w:right="229" w:firstLine="0"/>
        <w:rPr>
          <w:b/>
          <w:sz w:val="28"/>
          <w:szCs w:val="28"/>
        </w:rPr>
      </w:pPr>
      <w:r>
        <w:rPr>
          <w:b/>
          <w:sz w:val="28"/>
          <w:szCs w:val="28"/>
          <w:rtl w:val="0"/>
        </w:rPr>
        <w:t>7. Examples and Documentation</w:t>
      </w:r>
    </w:p>
    <w:p w14:paraId="0000018D">
      <w:pPr>
        <w:numPr>
          <w:ilvl w:val="0"/>
          <w:numId w:val="14"/>
        </w:numPr>
        <w:spacing w:line="360" w:lineRule="auto"/>
        <w:ind w:left="1276" w:right="229" w:hanging="360"/>
        <w:jc w:val="both"/>
        <w:rPr>
          <w:rFonts w:ascii="Times New Roman" w:hAnsi="Times New Roman" w:eastAsia="Times New Roman" w:cs="Times New Roman"/>
          <w:sz w:val="28"/>
          <w:szCs w:val="28"/>
        </w:rPr>
      </w:pPr>
      <w:r>
        <w:rPr>
          <w:sz w:val="28"/>
          <w:szCs w:val="28"/>
          <w:rtl w:val="0"/>
        </w:rPr>
        <w:t>Examples: Accessible from the File menu, it provides a variety of pre-written sketches that demonstrate how to use specific functions and libraries. This is especially useful for beginners.</w:t>
      </w:r>
    </w:p>
    <w:p w14:paraId="26F7FCCD">
      <w:pPr>
        <w:numPr>
          <w:ilvl w:val="0"/>
          <w:numId w:val="14"/>
        </w:numPr>
        <w:spacing w:line="360" w:lineRule="auto"/>
        <w:ind w:left="1276" w:right="229" w:hanging="360"/>
        <w:jc w:val="both"/>
        <w:rPr>
          <w:rFonts w:ascii="Times New Roman" w:hAnsi="Times New Roman" w:eastAsia="Times New Roman" w:cs="Times New Roman"/>
          <w:sz w:val="28"/>
          <w:szCs w:val="28"/>
        </w:rPr>
        <w:sectPr>
          <w:pgSz w:w="11910" w:h="16840"/>
          <w:pgMar w:top="1040" w:right="880" w:bottom="880" w:left="1020" w:header="0" w:footer="695" w:gutter="0"/>
          <w:cols w:space="720" w:num="1"/>
        </w:sectPr>
      </w:pPr>
      <w:r>
        <w:rPr>
          <w:sz w:val="28"/>
          <w:szCs w:val="28"/>
          <w:rtl w:val="0"/>
        </w:rPr>
        <w:t>Help Menu: Contains links to the official Arduino documentation, tutorials, and forums, providing additional resources for troubleshooting and learning.</w:t>
      </w:r>
    </w:p>
    <w:p w14:paraId="0000018F">
      <w:pPr>
        <w:pStyle w:val="2"/>
        <w:numPr>
          <w:ilvl w:val="1"/>
          <w:numId w:val="1"/>
        </w:numPr>
        <w:tabs>
          <w:tab w:val="left" w:pos="3757"/>
        </w:tabs>
        <w:spacing w:before="59"/>
        <w:ind w:left="3757" w:hanging="281"/>
      </w:pPr>
      <w:bookmarkStart w:id="16" w:name="_heading=h.26in1rg" w:colFirst="0" w:colLast="0"/>
      <w:bookmarkEnd w:id="16"/>
      <w:r>
        <w:rPr>
          <w:rtl w:val="0"/>
        </w:rPr>
        <w:t>IMPLEMENTATION</w:t>
      </w:r>
    </w:p>
    <w:p w14:paraId="00000190">
      <w:pPr>
        <w:spacing w:before="3"/>
        <w:rPr>
          <w:b/>
          <w:sz w:val="20"/>
          <w:szCs w:val="20"/>
        </w:rPr>
      </w:pPr>
    </w:p>
    <w:p w14:paraId="00000191">
      <w:pPr>
        <w:pStyle w:val="2"/>
        <w:numPr>
          <w:ilvl w:val="1"/>
          <w:numId w:val="20"/>
        </w:numPr>
        <w:tabs>
          <w:tab w:val="left" w:pos="540"/>
        </w:tabs>
        <w:spacing w:before="89"/>
        <w:ind w:left="539"/>
      </w:pPr>
      <w:bookmarkStart w:id="17" w:name="_heading=h.lnxbz9" w:colFirst="0" w:colLast="0"/>
      <w:bookmarkEnd w:id="17"/>
      <w:r>
        <w:rPr>
          <w:rtl w:val="0"/>
        </w:rPr>
        <w:t>SOURCE CODE</w:t>
      </w:r>
    </w:p>
    <w:p w14:paraId="00000192">
      <w:pPr>
        <w:spacing w:before="9"/>
        <w:rPr>
          <w:b/>
          <w:sz w:val="27"/>
          <w:szCs w:val="27"/>
        </w:rPr>
      </w:pPr>
    </w:p>
    <w:p w14:paraId="00000193">
      <w:pPr>
        <w:spacing w:before="260"/>
        <w:ind w:right="252" w:firstLine="284"/>
        <w:jc w:val="both"/>
        <w:rPr>
          <w:rFonts w:ascii="Consolas" w:hAnsi="Consolas" w:eastAsia="Consolas" w:cs="Consolas"/>
          <w:sz w:val="24"/>
          <w:szCs w:val="24"/>
        </w:rPr>
      </w:pPr>
      <w:bookmarkStart w:id="18" w:name="_heading=h.35nkun2" w:colFirst="0" w:colLast="0"/>
      <w:bookmarkEnd w:id="18"/>
      <w:r>
        <w:rPr>
          <w:rFonts w:ascii="Consolas" w:hAnsi="Consolas" w:eastAsia="Consolas" w:cs="Consolas"/>
          <w:sz w:val="24"/>
          <w:szCs w:val="24"/>
          <w:rtl w:val="0"/>
        </w:rPr>
        <w:t>const int A=20; // cm</w:t>
      </w:r>
    </w:p>
    <w:p w14:paraId="00000194">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const int B=15; // cm</w:t>
      </w:r>
    </w:p>
    <w:p w14:paraId="00000195">
      <w:pPr>
        <w:spacing w:before="260"/>
        <w:ind w:right="252" w:firstLine="284"/>
        <w:jc w:val="both"/>
        <w:rPr>
          <w:rFonts w:ascii="Consolas" w:hAnsi="Consolas" w:eastAsia="Consolas" w:cs="Consolas"/>
          <w:sz w:val="24"/>
          <w:szCs w:val="24"/>
        </w:rPr>
      </w:pPr>
    </w:p>
    <w:p w14:paraId="00000196">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const int trigPinX=2, echoPinX=3;</w:t>
      </w:r>
    </w:p>
    <w:p w14:paraId="00000197">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const int trigPinY=5, echoPinY=6;</w:t>
      </w:r>
    </w:p>
    <w:p w14:paraId="00000198">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const int servoPinL=8;</w:t>
      </w:r>
    </w:p>
    <w:p w14:paraId="00000199">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const int servoPinR=10;</w:t>
      </w:r>
    </w:p>
    <w:p w14:paraId="0000019A">
      <w:pPr>
        <w:spacing w:before="260"/>
        <w:ind w:right="252" w:firstLine="284"/>
        <w:jc w:val="both"/>
        <w:rPr>
          <w:rFonts w:ascii="Consolas" w:hAnsi="Consolas" w:eastAsia="Consolas" w:cs="Consolas"/>
          <w:sz w:val="24"/>
          <w:szCs w:val="24"/>
        </w:rPr>
      </w:pPr>
    </w:p>
    <w:p w14:paraId="0000019B">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float measureDist(int trigPin, int echoPin)</w:t>
      </w:r>
    </w:p>
    <w:p w14:paraId="0000019C">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w:t>
      </w:r>
    </w:p>
    <w:p w14:paraId="0000019D">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digitalWrite(trigPin, HIGH);</w:t>
      </w:r>
    </w:p>
    <w:p w14:paraId="0000019E">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delayMicroseconds(20);</w:t>
      </w:r>
    </w:p>
    <w:p w14:paraId="0000019F">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digitalWrite(trigPin, LOW);</w:t>
      </w:r>
    </w:p>
    <w:p w14:paraId="000001A0">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return pulseIn(echoPin, HIGH)/2*.0343;  </w:t>
      </w:r>
    </w:p>
    <w:p w14:paraId="000001A1">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w:t>
      </w:r>
    </w:p>
    <w:p w14:paraId="000001A2">
      <w:pPr>
        <w:spacing w:before="260"/>
        <w:ind w:right="252" w:firstLine="284"/>
        <w:jc w:val="both"/>
        <w:rPr>
          <w:rFonts w:ascii="Consolas" w:hAnsi="Consolas" w:eastAsia="Consolas" w:cs="Consolas"/>
          <w:sz w:val="24"/>
          <w:szCs w:val="24"/>
        </w:rPr>
      </w:pPr>
    </w:p>
    <w:p w14:paraId="000001A3">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void servoControl(int servoPin, int angle)</w:t>
      </w:r>
    </w:p>
    <w:p w14:paraId="000001A4">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w:t>
      </w:r>
    </w:p>
    <w:p w14:paraId="000001A5">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unsigned int duration;</w:t>
      </w:r>
    </w:p>
    <w:p w14:paraId="000001A6">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duration=map(angle, 0, 180, 544, 2400);</w:t>
      </w:r>
    </w:p>
    <w:p w14:paraId="000001A7">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digitalWrite(servoPin, HIGH);</w:t>
      </w:r>
    </w:p>
    <w:p w14:paraId="000001A8">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delayMicroseconds(duration);</w:t>
      </w:r>
    </w:p>
    <w:p w14:paraId="000001A9">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digitalWrite(servoPin, LOW);</w:t>
      </w:r>
    </w:p>
    <w:p w14:paraId="000001AA">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w:t>
      </w:r>
    </w:p>
    <w:p w14:paraId="000001AB">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void setup()</w:t>
      </w:r>
    </w:p>
    <w:p w14:paraId="000001AC">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w:t>
      </w:r>
    </w:p>
    <w:p w14:paraId="000001AD">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pinMode(trigPinX, OUTPUT);</w:t>
      </w:r>
    </w:p>
    <w:p w14:paraId="000001AE">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pinMode(trigPinY, OUTPUT);</w:t>
      </w:r>
    </w:p>
    <w:p w14:paraId="000001AF">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pinMode(servoPinL, OUTPUT);</w:t>
      </w:r>
    </w:p>
    <w:p w14:paraId="000001B0">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pinMode(servoPinR, OUTPUT);</w:t>
      </w:r>
    </w:p>
    <w:p w14:paraId="000001B1">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w:t>
      </w:r>
    </w:p>
    <w:p w14:paraId="000001B2">
      <w:pPr>
        <w:spacing w:before="260"/>
        <w:ind w:right="252" w:firstLine="284"/>
        <w:jc w:val="both"/>
        <w:rPr>
          <w:rFonts w:ascii="Consolas" w:hAnsi="Consolas" w:eastAsia="Consolas" w:cs="Consolas"/>
          <w:sz w:val="24"/>
          <w:szCs w:val="24"/>
        </w:rPr>
      </w:pPr>
    </w:p>
    <w:p w14:paraId="000001B3">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void loop()</w:t>
      </w:r>
    </w:p>
    <w:p w14:paraId="000001B4">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w:t>
      </w:r>
    </w:p>
    <w:p w14:paraId="000001B5">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float distX, distY;</w:t>
      </w:r>
    </w:p>
    <w:p w14:paraId="000001B6">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int pos, diff;</w:t>
      </w:r>
    </w:p>
    <w:p w14:paraId="000001B7">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int limDistX, limDistY;</w:t>
      </w:r>
    </w:p>
    <w:p w14:paraId="000001B8">
      <w:pPr>
        <w:spacing w:before="260"/>
        <w:ind w:right="252" w:firstLine="284"/>
        <w:jc w:val="both"/>
        <w:rPr>
          <w:rFonts w:ascii="Consolas" w:hAnsi="Consolas" w:eastAsia="Consolas" w:cs="Consolas"/>
          <w:sz w:val="24"/>
          <w:szCs w:val="24"/>
        </w:rPr>
      </w:pPr>
    </w:p>
    <w:p w14:paraId="000001B9">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distX=measureDist(trigPinX, echoPinX);</w:t>
      </w:r>
    </w:p>
    <w:p w14:paraId="000001BA">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limDistX=(int)constrain(distX, 4, 2*A);</w:t>
      </w:r>
    </w:p>
    <w:p w14:paraId="000001BB">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pos=map(limDistX, 4, 2*A, 45, 135);</w:t>
      </w:r>
    </w:p>
    <w:p w14:paraId="000001BC">
      <w:pPr>
        <w:spacing w:before="260"/>
        <w:ind w:right="252" w:firstLine="284"/>
        <w:jc w:val="both"/>
        <w:rPr>
          <w:rFonts w:ascii="Consolas" w:hAnsi="Consolas" w:eastAsia="Consolas" w:cs="Consolas"/>
          <w:sz w:val="24"/>
          <w:szCs w:val="24"/>
        </w:rPr>
      </w:pPr>
    </w:p>
    <w:p w14:paraId="000001BD">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distY=measureDist(trigPinY, echoPinY);</w:t>
      </w:r>
    </w:p>
    <w:p w14:paraId="000001BE">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limDistY=(int)constrain(distY, 4, B);</w:t>
      </w:r>
    </w:p>
    <w:p w14:paraId="000001BF">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diff=map(limDistY, 4, B, 40, 0);</w:t>
      </w:r>
    </w:p>
    <w:p w14:paraId="000001C0">
      <w:pPr>
        <w:spacing w:before="260"/>
        <w:ind w:right="252" w:firstLine="284"/>
        <w:jc w:val="both"/>
        <w:rPr>
          <w:rFonts w:ascii="Consolas" w:hAnsi="Consolas" w:eastAsia="Consolas" w:cs="Consolas"/>
          <w:sz w:val="24"/>
          <w:szCs w:val="24"/>
        </w:rPr>
      </w:pPr>
    </w:p>
    <w:p w14:paraId="000001C1">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if(pos==135)</w:t>
      </w:r>
    </w:p>
    <w:p w14:paraId="000001C2">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w:t>
      </w:r>
    </w:p>
    <w:p w14:paraId="000001C3">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pos=90;</w:t>
      </w:r>
    </w:p>
    <w:p w14:paraId="000001C4">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diff=0;</w:t>
      </w:r>
    </w:p>
    <w:p w14:paraId="000001C5">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w:t>
      </w:r>
    </w:p>
    <w:p w14:paraId="000001C6">
      <w:pPr>
        <w:spacing w:before="260"/>
        <w:ind w:right="252" w:firstLine="284"/>
        <w:jc w:val="both"/>
        <w:rPr>
          <w:rFonts w:ascii="Consolas" w:hAnsi="Consolas" w:eastAsia="Consolas" w:cs="Consolas"/>
          <w:sz w:val="24"/>
          <w:szCs w:val="24"/>
        </w:rPr>
      </w:pPr>
    </w:p>
    <w:p w14:paraId="000001C7">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servoControl(servoPinL, pos-diff);</w:t>
      </w:r>
    </w:p>
    <w:p w14:paraId="000001C8">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servoControl(servoPinR, pos+diff);</w:t>
      </w:r>
    </w:p>
    <w:p w14:paraId="000001C9">
      <w:pPr>
        <w:spacing w:before="260"/>
        <w:ind w:right="252" w:firstLine="284"/>
        <w:jc w:val="both"/>
        <w:rPr>
          <w:rFonts w:ascii="Consolas" w:hAnsi="Consolas" w:eastAsia="Consolas" w:cs="Consolas"/>
          <w:sz w:val="24"/>
          <w:szCs w:val="24"/>
        </w:rPr>
      </w:pPr>
      <w:r>
        <w:rPr>
          <w:rFonts w:ascii="Consolas" w:hAnsi="Consolas" w:eastAsia="Consolas" w:cs="Consolas"/>
          <w:sz w:val="24"/>
          <w:szCs w:val="24"/>
          <w:rtl w:val="0"/>
        </w:rPr>
        <w:t xml:space="preserve">  delay(60);</w:t>
      </w:r>
    </w:p>
    <w:p w14:paraId="000001CA">
      <w:pPr>
        <w:spacing w:before="260"/>
        <w:ind w:right="252" w:firstLine="284"/>
        <w:jc w:val="both"/>
        <w:rPr>
          <w:rFonts w:ascii="Consolas" w:hAnsi="Consolas" w:eastAsia="Consolas" w:cs="Consolas"/>
          <w:sz w:val="28"/>
          <w:szCs w:val="28"/>
        </w:rPr>
      </w:pPr>
      <w:r>
        <w:rPr>
          <w:rFonts w:ascii="Consolas" w:hAnsi="Consolas" w:eastAsia="Consolas" w:cs="Consolas"/>
          <w:sz w:val="24"/>
          <w:szCs w:val="24"/>
          <w:rtl w:val="0"/>
        </w:rPr>
        <w:t>}</w:t>
      </w:r>
    </w:p>
    <w:p w14:paraId="000001CB">
      <w:pPr>
        <w:pStyle w:val="2"/>
        <w:tabs>
          <w:tab w:val="left" w:pos="541"/>
        </w:tabs>
        <w:spacing w:before="59" w:after="240"/>
        <w:ind w:left="0" w:firstLine="0"/>
      </w:pPr>
    </w:p>
    <w:p w14:paraId="000001CC">
      <w:pPr>
        <w:pStyle w:val="2"/>
        <w:numPr>
          <w:ilvl w:val="1"/>
          <w:numId w:val="20"/>
        </w:numPr>
        <w:tabs>
          <w:tab w:val="left" w:pos="541"/>
        </w:tabs>
        <w:spacing w:before="59" w:after="240"/>
        <w:ind w:left="539"/>
      </w:pPr>
      <w:r>
        <w:rPr>
          <w:rtl w:val="0"/>
        </w:rPr>
        <w:t>RESULTS</w:t>
      </w:r>
    </w:p>
    <w:p w14:paraId="000001CD">
      <w:pPr>
        <w:pStyle w:val="2"/>
        <w:tabs>
          <w:tab w:val="left" w:pos="541"/>
        </w:tabs>
        <w:spacing w:before="59" w:after="240"/>
        <w:ind w:left="0" w:firstLine="0"/>
        <w:jc w:val="center"/>
        <w:rPr>
          <w:b/>
          <w:sz w:val="20"/>
          <w:szCs w:val="20"/>
        </w:rPr>
      </w:pPr>
      <w:r>
        <w:rPr>
          <w:b/>
          <w:sz w:val="20"/>
          <w:szCs w:val="20"/>
        </w:rPr>
        <w:drawing>
          <wp:inline distT="114300" distB="114300" distL="114300" distR="114300">
            <wp:extent cx="3786505" cy="2837815"/>
            <wp:effectExtent l="0" t="0" r="0" b="0"/>
            <wp:docPr id="2037045067" name="image10.jpg"/>
            <wp:cNvGraphicFramePr/>
            <a:graphic xmlns:a="http://schemas.openxmlformats.org/drawingml/2006/main">
              <a:graphicData uri="http://schemas.openxmlformats.org/drawingml/2006/picture">
                <pic:pic xmlns:pic="http://schemas.openxmlformats.org/drawingml/2006/picture">
                  <pic:nvPicPr>
                    <pic:cNvPr id="2037045067" name="image10.jpg"/>
                    <pic:cNvPicPr preferRelativeResize="0"/>
                  </pic:nvPicPr>
                  <pic:blipFill>
                    <a:blip r:embed="rId18"/>
                    <a:srcRect/>
                    <a:stretch>
                      <a:fillRect/>
                    </a:stretch>
                  </pic:blipFill>
                  <pic:spPr>
                    <a:xfrm>
                      <a:off x="0" y="0"/>
                      <a:ext cx="3786814" cy="2838118"/>
                    </a:xfrm>
                    <a:prstGeom prst="rect">
                      <a:avLst/>
                    </a:prstGeom>
                  </pic:spPr>
                </pic:pic>
              </a:graphicData>
            </a:graphic>
          </wp:inline>
        </w:drawing>
      </w:r>
    </w:p>
    <w:p w14:paraId="000001CE">
      <w:pPr>
        <w:spacing w:before="9"/>
        <w:rPr>
          <w:b/>
          <w:sz w:val="13"/>
          <w:szCs w:val="13"/>
        </w:rPr>
      </w:pPr>
    </w:p>
    <w:p w14:paraId="000001CF">
      <w:pPr>
        <w:spacing w:before="90" w:after="240"/>
        <w:ind w:left="1403" w:right="1538" w:firstLine="0"/>
        <w:jc w:val="center"/>
        <w:rPr>
          <w:sz w:val="24"/>
          <w:szCs w:val="24"/>
        </w:rPr>
      </w:pPr>
      <w:r>
        <w:rPr>
          <w:sz w:val="24"/>
          <w:szCs w:val="24"/>
          <w:rtl w:val="0"/>
        </w:rPr>
        <w:t>Figure 3.2.1 Sample Output-1: Object in Left</w:t>
      </w:r>
    </w:p>
    <w:p w14:paraId="000001D0">
      <w:pPr>
        <w:spacing w:before="6"/>
        <w:jc w:val="center"/>
        <w:rPr>
          <w:sz w:val="20"/>
          <w:szCs w:val="20"/>
        </w:rPr>
      </w:pPr>
      <w:r>
        <w:rPr>
          <w:sz w:val="20"/>
          <w:szCs w:val="20"/>
        </w:rPr>
        <w:drawing>
          <wp:inline distT="114300" distB="114300" distL="114300" distR="114300">
            <wp:extent cx="3776345" cy="2829560"/>
            <wp:effectExtent l="0" t="0" r="0" b="0"/>
            <wp:docPr id="2037045059" name="image16.jpg"/>
            <wp:cNvGraphicFramePr/>
            <a:graphic xmlns:a="http://schemas.openxmlformats.org/drawingml/2006/main">
              <a:graphicData uri="http://schemas.openxmlformats.org/drawingml/2006/picture">
                <pic:pic xmlns:pic="http://schemas.openxmlformats.org/drawingml/2006/picture">
                  <pic:nvPicPr>
                    <pic:cNvPr id="2037045059" name="image16.jpg"/>
                    <pic:cNvPicPr preferRelativeResize="0"/>
                  </pic:nvPicPr>
                  <pic:blipFill>
                    <a:blip r:embed="rId19"/>
                    <a:srcRect/>
                    <a:stretch>
                      <a:fillRect/>
                    </a:stretch>
                  </pic:blipFill>
                  <pic:spPr>
                    <a:xfrm>
                      <a:off x="0" y="0"/>
                      <a:ext cx="3776663" cy="2830057"/>
                    </a:xfrm>
                    <a:prstGeom prst="rect">
                      <a:avLst/>
                    </a:prstGeom>
                  </pic:spPr>
                </pic:pic>
              </a:graphicData>
            </a:graphic>
          </wp:inline>
        </w:drawing>
      </w:r>
    </w:p>
    <w:p w14:paraId="000001D1">
      <w:pPr>
        <w:spacing w:before="7"/>
      </w:pPr>
    </w:p>
    <w:p w14:paraId="000001D2">
      <w:pPr>
        <w:spacing w:after="240"/>
        <w:ind w:left="1403" w:right="1538" w:firstLine="0"/>
        <w:jc w:val="center"/>
        <w:rPr>
          <w:sz w:val="24"/>
          <w:szCs w:val="24"/>
        </w:rPr>
      </w:pPr>
      <w:r>
        <w:rPr>
          <w:sz w:val="24"/>
          <w:szCs w:val="24"/>
          <w:rtl w:val="0"/>
        </w:rPr>
        <w:t>Figure 3.2.2 Sample Output-2: Object in Right</w:t>
      </w:r>
    </w:p>
    <w:p w14:paraId="000001D3">
      <w:pPr>
        <w:spacing w:after="240"/>
        <w:ind w:left="1403" w:right="1538" w:firstLine="0"/>
        <w:jc w:val="center"/>
        <w:rPr>
          <w:sz w:val="16"/>
          <w:szCs w:val="16"/>
        </w:rPr>
      </w:pPr>
      <w:r>
        <w:rPr>
          <w:sz w:val="24"/>
          <w:szCs w:val="24"/>
        </w:rPr>
        <w:drawing>
          <wp:inline distT="114300" distB="114300" distL="114300" distR="114300">
            <wp:extent cx="3909060" cy="2931795"/>
            <wp:effectExtent l="0" t="0" r="0" b="0"/>
            <wp:docPr id="2037045053" name="image8.jpg"/>
            <wp:cNvGraphicFramePr/>
            <a:graphic xmlns:a="http://schemas.openxmlformats.org/drawingml/2006/main">
              <a:graphicData uri="http://schemas.openxmlformats.org/drawingml/2006/picture">
                <pic:pic xmlns:pic="http://schemas.openxmlformats.org/drawingml/2006/picture">
                  <pic:nvPicPr>
                    <pic:cNvPr id="2037045053" name="image8.jpg"/>
                    <pic:cNvPicPr preferRelativeResize="0"/>
                  </pic:nvPicPr>
                  <pic:blipFill>
                    <a:blip r:embed="rId20"/>
                    <a:srcRect/>
                    <a:stretch>
                      <a:fillRect/>
                    </a:stretch>
                  </pic:blipFill>
                  <pic:spPr>
                    <a:xfrm>
                      <a:off x="0" y="0"/>
                      <a:ext cx="3909483" cy="2932112"/>
                    </a:xfrm>
                    <a:prstGeom prst="rect">
                      <a:avLst/>
                    </a:prstGeom>
                  </pic:spPr>
                </pic:pic>
              </a:graphicData>
            </a:graphic>
          </wp:inline>
        </w:drawing>
      </w:r>
    </w:p>
    <w:p w14:paraId="000001D4">
      <w:pPr>
        <w:spacing w:before="90" w:after="240"/>
        <w:ind w:left="1403" w:right="1538" w:firstLine="0"/>
        <w:jc w:val="center"/>
        <w:rPr>
          <w:sz w:val="24"/>
          <w:szCs w:val="24"/>
        </w:rPr>
      </w:pPr>
      <w:r>
        <w:rPr>
          <w:sz w:val="24"/>
          <w:szCs w:val="24"/>
          <w:rtl w:val="0"/>
        </w:rPr>
        <w:t>Figure 3.2.3 Sample Output-3: Object in Close</w:t>
      </w:r>
    </w:p>
    <w:p w14:paraId="000001D5">
      <w:pPr>
        <w:jc w:val="center"/>
        <w:rPr>
          <w:sz w:val="20"/>
          <w:szCs w:val="20"/>
        </w:rPr>
      </w:pPr>
      <w:r>
        <w:rPr>
          <w:sz w:val="20"/>
          <w:szCs w:val="20"/>
        </w:rPr>
        <w:drawing>
          <wp:inline distT="114300" distB="114300" distL="114300" distR="114300">
            <wp:extent cx="3890645" cy="2914015"/>
            <wp:effectExtent l="0" t="0" r="0" b="0"/>
            <wp:docPr id="2037045057" name="image11.jpg"/>
            <wp:cNvGraphicFramePr/>
            <a:graphic xmlns:a="http://schemas.openxmlformats.org/drawingml/2006/main">
              <a:graphicData uri="http://schemas.openxmlformats.org/drawingml/2006/picture">
                <pic:pic xmlns:pic="http://schemas.openxmlformats.org/drawingml/2006/picture">
                  <pic:nvPicPr>
                    <pic:cNvPr id="2037045057" name="image11.jpg"/>
                    <pic:cNvPicPr preferRelativeResize="0"/>
                  </pic:nvPicPr>
                  <pic:blipFill>
                    <a:blip r:embed="rId21"/>
                    <a:srcRect/>
                    <a:stretch>
                      <a:fillRect/>
                    </a:stretch>
                  </pic:blipFill>
                  <pic:spPr>
                    <a:xfrm>
                      <a:off x="0" y="0"/>
                      <a:ext cx="3891078" cy="2914402"/>
                    </a:xfrm>
                    <a:prstGeom prst="rect">
                      <a:avLst/>
                    </a:prstGeom>
                  </pic:spPr>
                </pic:pic>
              </a:graphicData>
            </a:graphic>
          </wp:inline>
        </w:drawing>
      </w:r>
    </w:p>
    <w:p w14:paraId="000001D6">
      <w:pPr>
        <w:spacing w:before="6"/>
      </w:pPr>
    </w:p>
    <w:p w14:paraId="7E0A8222">
      <w:pPr>
        <w:ind w:left="1403" w:right="1538" w:firstLine="0"/>
        <w:jc w:val="center"/>
        <w:rPr>
          <w:sz w:val="24"/>
          <w:szCs w:val="24"/>
        </w:rPr>
        <w:sectPr>
          <w:pgSz w:w="11910" w:h="16840"/>
          <w:pgMar w:top="1120" w:right="880" w:bottom="880" w:left="1020" w:header="0" w:footer="695" w:gutter="0"/>
          <w:cols w:space="720" w:num="1"/>
        </w:sectPr>
      </w:pPr>
      <w:r>
        <w:rPr>
          <w:sz w:val="24"/>
          <w:szCs w:val="24"/>
          <w:rtl w:val="0"/>
        </w:rPr>
        <w:t>Figure 3.2.4 Sample Output-4: Object in Straight</w:t>
      </w:r>
    </w:p>
    <w:p w14:paraId="000001D8">
      <w:pPr>
        <w:pStyle w:val="2"/>
        <w:numPr>
          <w:ilvl w:val="1"/>
          <w:numId w:val="1"/>
        </w:numPr>
        <w:tabs>
          <w:tab w:val="left" w:pos="4125"/>
        </w:tabs>
        <w:spacing w:before="61"/>
        <w:ind w:left="4124" w:hanging="281"/>
      </w:pPr>
      <w:bookmarkStart w:id="19" w:name="_heading=h.1ksv4uv" w:colFirst="0" w:colLast="0"/>
      <w:bookmarkEnd w:id="19"/>
      <w:r>
        <w:rPr>
          <w:sz w:val="32"/>
          <w:szCs w:val="32"/>
          <w:rtl w:val="0"/>
        </w:rPr>
        <w:t>CONCLUSION</w:t>
      </w:r>
    </w:p>
    <w:p w14:paraId="000001D9">
      <w:pPr>
        <w:spacing w:before="2"/>
        <w:rPr>
          <w:b/>
          <w:sz w:val="20"/>
          <w:szCs w:val="20"/>
        </w:rPr>
      </w:pPr>
    </w:p>
    <w:p w14:paraId="000001DA">
      <w:pPr>
        <w:pStyle w:val="2"/>
        <w:spacing w:before="89"/>
        <w:ind w:left="117" w:firstLine="0"/>
      </w:pPr>
      <w:bookmarkStart w:id="20" w:name="_heading=h.44sinio" w:colFirst="0" w:colLast="0"/>
      <w:bookmarkEnd w:id="20"/>
      <w:r>
        <w:rPr>
          <w:rtl w:val="0"/>
        </w:rPr>
        <w:t>4.1 CONCLUSION</w:t>
      </w:r>
    </w:p>
    <w:p w14:paraId="000001DB">
      <w:pPr>
        <w:spacing w:before="10"/>
        <w:rPr>
          <w:b/>
          <w:sz w:val="23"/>
          <w:szCs w:val="23"/>
        </w:rPr>
      </w:pPr>
    </w:p>
    <w:p w14:paraId="000001DC">
      <w:pPr>
        <w:widowControl/>
        <w:spacing w:before="280" w:after="280" w:line="360" w:lineRule="auto"/>
        <w:jc w:val="both"/>
        <w:rPr>
          <w:sz w:val="28"/>
          <w:szCs w:val="28"/>
        </w:rPr>
      </w:pPr>
      <w:bookmarkStart w:id="21" w:name="_heading=h.2jxsxqh" w:colFirst="0" w:colLast="0"/>
      <w:bookmarkEnd w:id="21"/>
      <w:r>
        <w:rPr>
          <w:sz w:val="28"/>
          <w:szCs w:val="28"/>
          <w:rtl w:val="0"/>
        </w:rPr>
        <w:t>The Object Tracking System provides a robust and efficient solution for real-time object monitoring using ultrasonic sensors and servo motors. The system measures the distance and position of objects and dynamically adjusts servo movements to track the target. The use of an Arduino Nano Every ensures that the system remains cost-effective and accessible for prototyping and implementation.</w:t>
      </w:r>
    </w:p>
    <w:p w14:paraId="000001DD">
      <w:pPr>
        <w:widowControl/>
        <w:spacing w:before="280" w:after="280" w:line="360" w:lineRule="auto"/>
        <w:jc w:val="both"/>
        <w:rPr>
          <w:sz w:val="28"/>
          <w:szCs w:val="28"/>
        </w:rPr>
      </w:pPr>
      <w:r>
        <w:rPr>
          <w:sz w:val="28"/>
          <w:szCs w:val="28"/>
          <w:rtl w:val="0"/>
        </w:rPr>
        <w:t>This project demonstrates vast potential in applications such as security, automation, and robotics, making it versatile and adaptable for different industries. With real-time tracking, it ensures effective monitoring and offers scalability for future modifications.</w:t>
      </w:r>
    </w:p>
    <w:p w14:paraId="000001DE">
      <w:pPr>
        <w:widowControl/>
        <w:spacing w:before="280" w:after="280" w:line="360" w:lineRule="auto"/>
        <w:jc w:val="both"/>
        <w:rPr>
          <w:sz w:val="28"/>
          <w:szCs w:val="28"/>
        </w:rPr>
      </w:pPr>
      <w:r>
        <w:rPr>
          <w:sz w:val="28"/>
          <w:szCs w:val="28"/>
          <w:rtl w:val="0"/>
        </w:rPr>
        <w:t>Future improvements, such as integrating more advanced tracking algorithms, expanding sensor range, or enabling wireless communication for remote control, could further enhance the system's capabilities. This could lead to broader applications in smart home systems, robotics, and autonomous vehicles, offering a practical solution for various object tracking scenarios.</w:t>
      </w:r>
    </w:p>
    <w:p w14:paraId="000001DF">
      <w:pPr>
        <w:widowControl/>
        <w:spacing w:before="280" w:after="280" w:line="360" w:lineRule="auto"/>
        <w:jc w:val="both"/>
        <w:rPr>
          <w:sz w:val="28"/>
          <w:szCs w:val="28"/>
        </w:rPr>
      </w:pPr>
    </w:p>
    <w:p w14:paraId="000001E0">
      <w:pPr>
        <w:widowControl/>
        <w:spacing w:before="280" w:after="280" w:line="360" w:lineRule="auto"/>
        <w:jc w:val="both"/>
        <w:rPr>
          <w:sz w:val="28"/>
          <w:szCs w:val="28"/>
        </w:rPr>
      </w:pPr>
    </w:p>
    <w:p w14:paraId="000001E1">
      <w:pPr>
        <w:widowControl/>
        <w:spacing w:before="280" w:after="280" w:line="360" w:lineRule="auto"/>
        <w:jc w:val="both"/>
        <w:rPr>
          <w:sz w:val="28"/>
          <w:szCs w:val="28"/>
        </w:rPr>
      </w:pPr>
    </w:p>
    <w:p w14:paraId="000001E2">
      <w:pPr>
        <w:widowControl/>
        <w:spacing w:before="280" w:after="280" w:line="360" w:lineRule="auto"/>
        <w:jc w:val="both"/>
        <w:rPr>
          <w:sz w:val="28"/>
          <w:szCs w:val="28"/>
        </w:rPr>
      </w:pPr>
    </w:p>
    <w:p w14:paraId="000001E3">
      <w:pPr>
        <w:widowControl/>
        <w:spacing w:before="280" w:after="280" w:line="360" w:lineRule="auto"/>
        <w:jc w:val="both"/>
        <w:rPr>
          <w:sz w:val="28"/>
          <w:szCs w:val="28"/>
        </w:rPr>
      </w:pPr>
    </w:p>
    <w:p w14:paraId="000001E4">
      <w:pPr>
        <w:widowControl/>
        <w:spacing w:before="280" w:after="280" w:line="360" w:lineRule="auto"/>
        <w:jc w:val="both"/>
        <w:rPr>
          <w:sz w:val="28"/>
          <w:szCs w:val="28"/>
        </w:rPr>
      </w:pPr>
    </w:p>
    <w:p w14:paraId="000001E5">
      <w:pPr>
        <w:widowControl/>
        <w:spacing w:before="280" w:after="280" w:line="360" w:lineRule="auto"/>
        <w:jc w:val="both"/>
        <w:rPr>
          <w:sz w:val="28"/>
          <w:szCs w:val="28"/>
        </w:rPr>
      </w:pPr>
    </w:p>
    <w:p w14:paraId="000001E6">
      <w:pPr>
        <w:widowControl/>
        <w:spacing w:before="280" w:after="280" w:line="360" w:lineRule="auto"/>
        <w:jc w:val="both"/>
        <w:rPr>
          <w:sz w:val="28"/>
          <w:szCs w:val="28"/>
        </w:rPr>
      </w:pPr>
    </w:p>
    <w:p w14:paraId="000001E7">
      <w:pPr>
        <w:pStyle w:val="2"/>
        <w:numPr>
          <w:ilvl w:val="1"/>
          <w:numId w:val="1"/>
        </w:numPr>
        <w:tabs>
          <w:tab w:val="left" w:pos="4211"/>
        </w:tabs>
        <w:spacing w:before="61" w:line="360" w:lineRule="auto"/>
        <w:ind w:left="4210" w:hanging="281"/>
      </w:pPr>
      <w:bookmarkStart w:id="22" w:name="_heading=h.q4zh0uvt32h6" w:colFirst="0" w:colLast="0"/>
      <w:bookmarkEnd w:id="22"/>
      <w:r>
        <w:rPr>
          <w:sz w:val="32"/>
          <w:szCs w:val="32"/>
          <w:rtl w:val="0"/>
        </w:rPr>
        <w:t>REFERENCE</w:t>
      </w:r>
    </w:p>
    <w:p w14:paraId="000001E8">
      <w:pPr>
        <w:spacing w:before="2"/>
        <w:rPr>
          <w:b/>
          <w:sz w:val="20"/>
          <w:szCs w:val="20"/>
        </w:rPr>
      </w:pPr>
    </w:p>
    <w:p w14:paraId="000001E9">
      <w:pPr>
        <w:pStyle w:val="2"/>
        <w:spacing w:before="89"/>
        <w:ind w:left="117" w:firstLine="0"/>
        <w:rPr>
          <w:sz w:val="32"/>
          <w:szCs w:val="32"/>
        </w:rPr>
      </w:pPr>
      <w:bookmarkStart w:id="23" w:name="_heading=h.z337ya" w:colFirst="0" w:colLast="0"/>
      <w:bookmarkEnd w:id="23"/>
      <w:r>
        <w:rPr>
          <w:rtl w:val="0"/>
        </w:rPr>
        <w:t>5.1 REFERENCE</w:t>
      </w:r>
    </w:p>
    <w:p w14:paraId="000001EA">
      <w:pPr>
        <w:spacing w:before="10"/>
        <w:rPr>
          <w:b/>
          <w:sz w:val="23"/>
          <w:szCs w:val="23"/>
        </w:rPr>
      </w:pPr>
    </w:p>
    <w:p w14:paraId="000001EB">
      <w:pPr>
        <w:numPr>
          <w:ilvl w:val="0"/>
          <w:numId w:val="21"/>
        </w:numPr>
        <w:spacing w:before="1" w:line="480" w:lineRule="auto"/>
        <w:ind w:left="1198" w:right="631" w:hanging="360"/>
        <w:jc w:val="both"/>
        <w:rPr>
          <w:rFonts w:ascii="Times New Roman" w:hAnsi="Times New Roman" w:eastAsia="Times New Roman" w:cs="Times New Roman"/>
          <w:sz w:val="28"/>
          <w:szCs w:val="28"/>
        </w:rPr>
      </w:pPr>
      <w:r>
        <w:rPr>
          <w:sz w:val="28"/>
          <w:szCs w:val="28"/>
          <w:rtl w:val="0"/>
        </w:rPr>
        <w:t>https://www.tutorialspoint.com/arduino/arduino_ultrasonic_sensor.htm</w:t>
      </w:r>
    </w:p>
    <w:p w14:paraId="000001EC">
      <w:pPr>
        <w:numPr>
          <w:ilvl w:val="0"/>
          <w:numId w:val="21"/>
        </w:numPr>
        <w:spacing w:before="1" w:line="480" w:lineRule="auto"/>
        <w:ind w:left="1198" w:right="631" w:hanging="360"/>
        <w:jc w:val="both"/>
        <w:rPr>
          <w:rFonts w:ascii="Times New Roman" w:hAnsi="Times New Roman" w:eastAsia="Times New Roman" w:cs="Times New Roman"/>
          <w:sz w:val="28"/>
          <w:szCs w:val="28"/>
        </w:rPr>
      </w:pPr>
      <w:r>
        <w:fldChar w:fldCharType="begin"/>
      </w:r>
      <w:r>
        <w:instrText xml:space="preserve"> HYPERLINK "https://learn.adafruit.com/ultrasonic-sensors" \h </w:instrText>
      </w:r>
      <w:r>
        <w:fldChar w:fldCharType="separate"/>
      </w:r>
      <w:r>
        <w:rPr>
          <w:sz w:val="28"/>
          <w:szCs w:val="28"/>
          <w:rtl w:val="0"/>
        </w:rPr>
        <w:t>https://learn.adafruit.com/ultrasonic-sensors</w:t>
      </w:r>
      <w:r>
        <w:rPr>
          <w:sz w:val="28"/>
          <w:szCs w:val="28"/>
          <w:rtl w:val="0"/>
        </w:rPr>
        <w:fldChar w:fldCharType="end"/>
      </w:r>
    </w:p>
    <w:p w14:paraId="000001ED">
      <w:pPr>
        <w:numPr>
          <w:ilvl w:val="0"/>
          <w:numId w:val="21"/>
        </w:numPr>
        <w:spacing w:before="1" w:line="480" w:lineRule="auto"/>
        <w:ind w:left="1198" w:right="631" w:hanging="360"/>
        <w:jc w:val="both"/>
        <w:rPr>
          <w:rFonts w:ascii="Times New Roman" w:hAnsi="Times New Roman" w:eastAsia="Times New Roman" w:cs="Times New Roman"/>
          <w:sz w:val="28"/>
          <w:szCs w:val="28"/>
        </w:rPr>
      </w:pPr>
      <w:r>
        <w:fldChar w:fldCharType="begin"/>
      </w:r>
      <w:r>
        <w:instrText xml:space="preserve"> HYPERLINK "https://docs.arduino.cc/learn/microcontrollers/analog-output" \h </w:instrText>
      </w:r>
      <w:r>
        <w:fldChar w:fldCharType="separate"/>
      </w:r>
      <w:r>
        <w:rPr>
          <w:sz w:val="28"/>
          <w:szCs w:val="28"/>
          <w:rtl w:val="0"/>
        </w:rPr>
        <w:t>https://docs.arduino.cc/learn/microcontrollers/analog-output</w:t>
      </w:r>
      <w:r>
        <w:rPr>
          <w:sz w:val="28"/>
          <w:szCs w:val="28"/>
          <w:rtl w:val="0"/>
        </w:rPr>
        <w:fldChar w:fldCharType="end"/>
      </w:r>
    </w:p>
    <w:p w14:paraId="000001EE">
      <w:pPr>
        <w:numPr>
          <w:ilvl w:val="0"/>
          <w:numId w:val="21"/>
        </w:numPr>
        <w:spacing w:before="1" w:line="480" w:lineRule="auto"/>
        <w:ind w:left="1198" w:right="631" w:hanging="360"/>
        <w:jc w:val="both"/>
        <w:rPr>
          <w:rFonts w:ascii="Times New Roman" w:hAnsi="Times New Roman" w:eastAsia="Times New Roman" w:cs="Times New Roman"/>
          <w:sz w:val="28"/>
          <w:szCs w:val="28"/>
        </w:rPr>
      </w:pPr>
      <w:r>
        <w:rPr>
          <w:sz w:val="28"/>
          <w:szCs w:val="28"/>
          <w:rtl w:val="0"/>
        </w:rPr>
        <w:t>https://docs.arduino.cc/hardware/nano-every/</w:t>
      </w:r>
    </w:p>
    <w:sectPr>
      <w:pgSz w:w="11910" w:h="16840"/>
      <w:pgMar w:top="1380" w:right="880" w:bottom="880" w:left="1020" w:header="0" w:footer="69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F0">
    <w:pPr>
      <w:jc w:val="center"/>
    </w:pPr>
    <w:r>
      <w:fldChar w:fldCharType="begin"/>
    </w:r>
    <w:r>
      <w:instrText xml:space="preserve">PAGE</w:instrText>
    </w:r>
    <w:r>
      <w:fldChar w:fldCharType="separate"/>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C8879AEF"/>
    <w:multiLevelType w:val="multilevel"/>
    <w:tmpl w:val="C8879AEF"/>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CF092B84"/>
    <w:multiLevelType w:val="multilevel"/>
    <w:tmpl w:val="CF092B84"/>
    <w:lvl w:ilvl="0" w:tentative="0">
      <w:start w:val="1"/>
      <w:numFmt w:val="decimal"/>
      <w:lvlText w:val="%1"/>
      <w:lvlJc w:val="left"/>
      <w:pPr>
        <w:ind w:left="537" w:hanging="420"/>
      </w:pPr>
    </w:lvl>
    <w:lvl w:ilvl="1" w:tentative="0">
      <w:start w:val="1"/>
      <w:numFmt w:val="decimal"/>
      <w:lvlText w:val="%1.%2"/>
      <w:lvlJc w:val="left"/>
      <w:pPr>
        <w:ind w:left="537" w:hanging="420"/>
      </w:pPr>
      <w:rPr>
        <w:rFonts w:ascii="Times New Roman" w:hAnsi="Times New Roman" w:eastAsia="Times New Roman" w:cs="Times New Roman"/>
        <w:b/>
        <w:sz w:val="28"/>
        <w:szCs w:val="28"/>
      </w:rPr>
    </w:lvl>
    <w:lvl w:ilvl="2" w:tentative="0">
      <w:start w:val="1"/>
      <w:numFmt w:val="decimal"/>
      <w:lvlText w:val="%3."/>
      <w:lvlJc w:val="left"/>
      <w:pPr>
        <w:ind w:left="838" w:hanging="360"/>
      </w:pPr>
      <w:rPr>
        <w:rFonts w:ascii="Times New Roman" w:hAnsi="Times New Roman" w:eastAsia="Times New Roman" w:cs="Times New Roman"/>
        <w:sz w:val="24"/>
        <w:szCs w:val="24"/>
      </w:rPr>
    </w:lvl>
    <w:lvl w:ilvl="3" w:tentative="0">
      <w:start w:val="0"/>
      <w:numFmt w:val="bullet"/>
      <w:lvlText w:val="•"/>
      <w:lvlJc w:val="left"/>
      <w:pPr>
        <w:ind w:left="2876" w:hanging="360"/>
      </w:pPr>
    </w:lvl>
    <w:lvl w:ilvl="4" w:tentative="0">
      <w:start w:val="0"/>
      <w:numFmt w:val="bullet"/>
      <w:lvlText w:val="•"/>
      <w:lvlJc w:val="left"/>
      <w:pPr>
        <w:ind w:left="3895" w:hanging="360"/>
      </w:pPr>
    </w:lvl>
    <w:lvl w:ilvl="5" w:tentative="0">
      <w:start w:val="0"/>
      <w:numFmt w:val="bullet"/>
      <w:lvlText w:val="•"/>
      <w:lvlJc w:val="left"/>
      <w:pPr>
        <w:ind w:left="4913" w:hanging="360"/>
      </w:pPr>
    </w:lvl>
    <w:lvl w:ilvl="6" w:tentative="0">
      <w:start w:val="0"/>
      <w:numFmt w:val="bullet"/>
      <w:lvlText w:val="•"/>
      <w:lvlJc w:val="left"/>
      <w:pPr>
        <w:ind w:left="5932" w:hanging="360"/>
      </w:pPr>
    </w:lvl>
    <w:lvl w:ilvl="7" w:tentative="0">
      <w:start w:val="0"/>
      <w:numFmt w:val="bullet"/>
      <w:lvlText w:val="•"/>
      <w:lvlJc w:val="left"/>
      <w:pPr>
        <w:ind w:left="6950" w:hanging="360"/>
      </w:pPr>
    </w:lvl>
    <w:lvl w:ilvl="8" w:tentative="0">
      <w:start w:val="0"/>
      <w:numFmt w:val="bullet"/>
      <w:lvlText w:val="•"/>
      <w:lvlJc w:val="left"/>
      <w:pPr>
        <w:ind w:left="7969" w:hanging="360"/>
      </w:pPr>
    </w:lvl>
  </w:abstractNum>
  <w:abstractNum w:abstractNumId="6">
    <w:nsid w:val="D7F9FE59"/>
    <w:multiLevelType w:val="multilevel"/>
    <w:tmpl w:val="D7F9FE5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nsid w:val="DCBA6B53"/>
    <w:multiLevelType w:val="multilevel"/>
    <w:tmpl w:val="DCBA6B5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nsid w:val="F4B5D9F5"/>
    <w:multiLevelType w:val="multilevel"/>
    <w:tmpl w:val="F4B5D9F5"/>
    <w:lvl w:ilvl="0" w:tentative="0">
      <w:start w:val="1"/>
      <w:numFmt w:val="decimal"/>
      <w:lvlText w:val="%1."/>
      <w:lvlJc w:val="left"/>
      <w:pPr>
        <w:ind w:left="994" w:hanging="360"/>
      </w:pPr>
    </w:lvl>
    <w:lvl w:ilvl="1" w:tentative="0">
      <w:start w:val="1"/>
      <w:numFmt w:val="lowerLetter"/>
      <w:lvlText w:val="%2."/>
      <w:lvlJc w:val="left"/>
      <w:pPr>
        <w:ind w:left="1714" w:hanging="360"/>
      </w:pPr>
    </w:lvl>
    <w:lvl w:ilvl="2" w:tentative="0">
      <w:start w:val="1"/>
      <w:numFmt w:val="lowerRoman"/>
      <w:lvlText w:val="%3."/>
      <w:lvlJc w:val="right"/>
      <w:pPr>
        <w:ind w:left="2434" w:hanging="180"/>
      </w:pPr>
    </w:lvl>
    <w:lvl w:ilvl="3" w:tentative="0">
      <w:start w:val="1"/>
      <w:numFmt w:val="decimal"/>
      <w:lvlText w:val="%4."/>
      <w:lvlJc w:val="left"/>
      <w:pPr>
        <w:ind w:left="3154" w:hanging="360"/>
      </w:pPr>
    </w:lvl>
    <w:lvl w:ilvl="4" w:tentative="0">
      <w:start w:val="1"/>
      <w:numFmt w:val="lowerLetter"/>
      <w:lvlText w:val="%5."/>
      <w:lvlJc w:val="left"/>
      <w:pPr>
        <w:ind w:left="3874" w:hanging="360"/>
      </w:pPr>
    </w:lvl>
    <w:lvl w:ilvl="5" w:tentative="0">
      <w:start w:val="1"/>
      <w:numFmt w:val="lowerRoman"/>
      <w:lvlText w:val="%6."/>
      <w:lvlJc w:val="right"/>
      <w:pPr>
        <w:ind w:left="4594" w:hanging="180"/>
      </w:pPr>
    </w:lvl>
    <w:lvl w:ilvl="6" w:tentative="0">
      <w:start w:val="1"/>
      <w:numFmt w:val="decimal"/>
      <w:lvlText w:val="%7."/>
      <w:lvlJc w:val="left"/>
      <w:pPr>
        <w:ind w:left="5314" w:hanging="360"/>
      </w:pPr>
    </w:lvl>
    <w:lvl w:ilvl="7" w:tentative="0">
      <w:start w:val="1"/>
      <w:numFmt w:val="lowerLetter"/>
      <w:lvlText w:val="%8."/>
      <w:lvlJc w:val="left"/>
      <w:pPr>
        <w:ind w:left="6034" w:hanging="360"/>
      </w:pPr>
    </w:lvl>
    <w:lvl w:ilvl="8" w:tentative="0">
      <w:start w:val="1"/>
      <w:numFmt w:val="lowerRoman"/>
      <w:lvlText w:val="%9."/>
      <w:lvlJc w:val="right"/>
      <w:pPr>
        <w:ind w:left="6754" w:hanging="180"/>
      </w:pPr>
    </w:lvl>
  </w:abstractNum>
  <w:abstractNum w:abstractNumId="9">
    <w:nsid w:val="0053208E"/>
    <w:multiLevelType w:val="multilevel"/>
    <w:tmpl w:val="0053208E"/>
    <w:lvl w:ilvl="0" w:tentative="0">
      <w:start w:val="1"/>
      <w:numFmt w:val="decimal"/>
      <w:lvlText w:val="%1."/>
      <w:lvlJc w:val="left"/>
      <w:pPr>
        <w:ind w:left="398" w:hanging="282"/>
      </w:pPr>
      <w:rPr>
        <w:rFonts w:ascii="Times New Roman" w:hAnsi="Times New Roman" w:eastAsia="Times New Roman" w:cs="Times New Roman"/>
        <w:b/>
        <w:sz w:val="28"/>
        <w:szCs w:val="28"/>
      </w:rPr>
    </w:lvl>
    <w:lvl w:ilvl="1" w:tentative="0">
      <w:start w:val="1"/>
      <w:numFmt w:val="decimal"/>
      <w:lvlText w:val="%2."/>
      <w:lvlJc w:val="left"/>
      <w:pPr>
        <w:ind w:left="3505" w:hanging="281"/>
      </w:pPr>
      <w:rPr>
        <w:rFonts w:ascii="Times New Roman" w:hAnsi="Times New Roman" w:eastAsia="Times New Roman" w:cs="Times New Roman"/>
        <w:b/>
        <w:sz w:val="32"/>
        <w:szCs w:val="32"/>
      </w:rPr>
    </w:lvl>
    <w:lvl w:ilvl="2" w:tentative="0">
      <w:start w:val="0"/>
      <w:numFmt w:val="bullet"/>
      <w:lvlText w:val="•"/>
      <w:lvlJc w:val="left"/>
      <w:pPr>
        <w:ind w:left="3500" w:hanging="281"/>
      </w:pPr>
    </w:lvl>
    <w:lvl w:ilvl="3" w:tentative="0">
      <w:start w:val="0"/>
      <w:numFmt w:val="bullet"/>
      <w:lvlText w:val="•"/>
      <w:lvlJc w:val="left"/>
      <w:pPr>
        <w:ind w:left="4313" w:hanging="281"/>
      </w:pPr>
    </w:lvl>
    <w:lvl w:ilvl="4" w:tentative="0">
      <w:start w:val="0"/>
      <w:numFmt w:val="bullet"/>
      <w:lvlText w:val="•"/>
      <w:lvlJc w:val="left"/>
      <w:pPr>
        <w:ind w:left="5126" w:hanging="281"/>
      </w:pPr>
    </w:lvl>
    <w:lvl w:ilvl="5" w:tentative="0">
      <w:start w:val="0"/>
      <w:numFmt w:val="bullet"/>
      <w:lvlText w:val="•"/>
      <w:lvlJc w:val="left"/>
      <w:pPr>
        <w:ind w:left="5939" w:hanging="281"/>
      </w:pPr>
    </w:lvl>
    <w:lvl w:ilvl="6" w:tentative="0">
      <w:start w:val="0"/>
      <w:numFmt w:val="bullet"/>
      <w:lvlText w:val="•"/>
      <w:lvlJc w:val="left"/>
      <w:pPr>
        <w:ind w:left="6753" w:hanging="281"/>
      </w:pPr>
    </w:lvl>
    <w:lvl w:ilvl="7" w:tentative="0">
      <w:start w:val="0"/>
      <w:numFmt w:val="bullet"/>
      <w:lvlText w:val="•"/>
      <w:lvlJc w:val="left"/>
      <w:pPr>
        <w:ind w:left="7566" w:hanging="281"/>
      </w:pPr>
    </w:lvl>
    <w:lvl w:ilvl="8" w:tentative="0">
      <w:start w:val="0"/>
      <w:numFmt w:val="bullet"/>
      <w:lvlText w:val="•"/>
      <w:lvlJc w:val="left"/>
      <w:pPr>
        <w:ind w:left="8379" w:hanging="281"/>
      </w:pPr>
    </w:lvl>
  </w:abstractNum>
  <w:abstractNum w:abstractNumId="10">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3D62ECE"/>
    <w:multiLevelType w:val="multilevel"/>
    <w:tmpl w:val="03D62ECE"/>
    <w:lvl w:ilvl="0" w:tentative="0">
      <w:start w:val="2"/>
      <w:numFmt w:val="decimal"/>
      <w:lvlText w:val="%1"/>
      <w:lvlJc w:val="left"/>
      <w:pPr>
        <w:ind w:left="539" w:hanging="423"/>
      </w:pPr>
    </w:lvl>
    <w:lvl w:ilvl="1" w:tentative="0">
      <w:start w:val="1"/>
      <w:numFmt w:val="decimal"/>
      <w:lvlText w:val="%1.%2"/>
      <w:lvlJc w:val="left"/>
      <w:pPr>
        <w:ind w:left="539" w:hanging="423"/>
      </w:pPr>
      <w:rPr>
        <w:b/>
      </w:rPr>
    </w:lvl>
    <w:lvl w:ilvl="2" w:tentative="0">
      <w:start w:val="0"/>
      <w:numFmt w:val="bullet"/>
      <w:lvlText w:val=""/>
      <w:lvlJc w:val="left"/>
      <w:pPr>
        <w:ind w:left="838" w:hanging="360"/>
      </w:pPr>
    </w:lvl>
    <w:lvl w:ilvl="3" w:tentative="0">
      <w:start w:val="0"/>
      <w:numFmt w:val="bullet"/>
      <w:lvlText w:val="•"/>
      <w:lvlJc w:val="left"/>
      <w:pPr>
        <w:ind w:left="2876" w:hanging="360"/>
      </w:pPr>
    </w:lvl>
    <w:lvl w:ilvl="4" w:tentative="0">
      <w:start w:val="0"/>
      <w:numFmt w:val="bullet"/>
      <w:lvlText w:val="•"/>
      <w:lvlJc w:val="left"/>
      <w:pPr>
        <w:ind w:left="3895" w:hanging="360"/>
      </w:pPr>
    </w:lvl>
    <w:lvl w:ilvl="5" w:tentative="0">
      <w:start w:val="0"/>
      <w:numFmt w:val="bullet"/>
      <w:lvlText w:val="•"/>
      <w:lvlJc w:val="left"/>
      <w:pPr>
        <w:ind w:left="4913" w:hanging="360"/>
      </w:pPr>
    </w:lvl>
    <w:lvl w:ilvl="6" w:tentative="0">
      <w:start w:val="0"/>
      <w:numFmt w:val="bullet"/>
      <w:lvlText w:val="•"/>
      <w:lvlJc w:val="left"/>
      <w:pPr>
        <w:ind w:left="5932" w:hanging="360"/>
      </w:pPr>
    </w:lvl>
    <w:lvl w:ilvl="7" w:tentative="0">
      <w:start w:val="0"/>
      <w:numFmt w:val="bullet"/>
      <w:lvlText w:val="•"/>
      <w:lvlJc w:val="left"/>
      <w:pPr>
        <w:ind w:left="6950" w:hanging="360"/>
      </w:pPr>
    </w:lvl>
    <w:lvl w:ilvl="8" w:tentative="0">
      <w:start w:val="0"/>
      <w:numFmt w:val="bullet"/>
      <w:lvlText w:val="•"/>
      <w:lvlJc w:val="left"/>
      <w:pPr>
        <w:ind w:left="7969" w:hanging="360"/>
      </w:pPr>
    </w:lvl>
  </w:abstractNum>
  <w:abstractNum w:abstractNumId="12">
    <w:nsid w:val="2470EC97"/>
    <w:multiLevelType w:val="multilevel"/>
    <w:tmpl w:val="2470EC97"/>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3">
    <w:nsid w:val="25B654F3"/>
    <w:multiLevelType w:val="multilevel"/>
    <w:tmpl w:val="25B654F3"/>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2A8F537B"/>
    <w:multiLevelType w:val="multilevel"/>
    <w:tmpl w:val="2A8F537B"/>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5">
    <w:nsid w:val="4C1BAE26"/>
    <w:multiLevelType w:val="multilevel"/>
    <w:tmpl w:val="4C1BAE26"/>
    <w:lvl w:ilvl="0" w:tentative="0">
      <w:start w:val="3"/>
      <w:numFmt w:val="decimal"/>
      <w:lvlText w:val="%1"/>
      <w:lvlJc w:val="left"/>
      <w:pPr>
        <w:ind w:left="539" w:hanging="423"/>
      </w:pPr>
    </w:lvl>
    <w:lvl w:ilvl="1" w:tentative="0">
      <w:start w:val="1"/>
      <w:numFmt w:val="decimal"/>
      <w:lvlText w:val="%1.%2"/>
      <w:lvlJc w:val="left"/>
      <w:pPr>
        <w:ind w:left="539" w:hanging="423"/>
      </w:pPr>
      <w:rPr>
        <w:rFonts w:ascii="Times New Roman" w:hAnsi="Times New Roman" w:eastAsia="Times New Roman" w:cs="Times New Roman"/>
        <w:b/>
        <w:sz w:val="28"/>
        <w:szCs w:val="28"/>
      </w:rPr>
    </w:lvl>
    <w:lvl w:ilvl="2" w:tentative="0">
      <w:start w:val="0"/>
      <w:numFmt w:val="bullet"/>
      <w:lvlText w:val="•"/>
      <w:lvlJc w:val="left"/>
      <w:pPr>
        <w:ind w:left="2433" w:hanging="423"/>
      </w:pPr>
    </w:lvl>
    <w:lvl w:ilvl="3" w:tentative="0">
      <w:start w:val="0"/>
      <w:numFmt w:val="bullet"/>
      <w:lvlText w:val="•"/>
      <w:lvlJc w:val="left"/>
      <w:pPr>
        <w:ind w:left="3379" w:hanging="423"/>
      </w:pPr>
    </w:lvl>
    <w:lvl w:ilvl="4" w:tentative="0">
      <w:start w:val="0"/>
      <w:numFmt w:val="bullet"/>
      <w:lvlText w:val="•"/>
      <w:lvlJc w:val="left"/>
      <w:pPr>
        <w:ind w:left="4326" w:hanging="423"/>
      </w:pPr>
    </w:lvl>
    <w:lvl w:ilvl="5" w:tentative="0">
      <w:start w:val="0"/>
      <w:numFmt w:val="bullet"/>
      <w:lvlText w:val="•"/>
      <w:lvlJc w:val="left"/>
      <w:pPr>
        <w:ind w:left="5273" w:hanging="423"/>
      </w:pPr>
    </w:lvl>
    <w:lvl w:ilvl="6" w:tentative="0">
      <w:start w:val="0"/>
      <w:numFmt w:val="bullet"/>
      <w:lvlText w:val="•"/>
      <w:lvlJc w:val="left"/>
      <w:pPr>
        <w:ind w:left="6219" w:hanging="423"/>
      </w:pPr>
    </w:lvl>
    <w:lvl w:ilvl="7" w:tentative="0">
      <w:start w:val="0"/>
      <w:numFmt w:val="bullet"/>
      <w:lvlText w:val="•"/>
      <w:lvlJc w:val="left"/>
      <w:pPr>
        <w:ind w:left="7166" w:hanging="422"/>
      </w:pPr>
    </w:lvl>
    <w:lvl w:ilvl="8" w:tentative="0">
      <w:start w:val="0"/>
      <w:numFmt w:val="bullet"/>
      <w:lvlText w:val="•"/>
      <w:lvlJc w:val="left"/>
      <w:pPr>
        <w:ind w:left="8113" w:hanging="423"/>
      </w:pPr>
    </w:lvl>
  </w:abstractNum>
  <w:abstractNum w:abstractNumId="16">
    <w:nsid w:val="4D4DC07F"/>
    <w:multiLevelType w:val="multilevel"/>
    <w:tmpl w:val="4D4DC07F"/>
    <w:lvl w:ilvl="0" w:tentative="0">
      <w:start w:val="1"/>
      <w:numFmt w:val="bullet"/>
      <w:lvlText w:val="●"/>
      <w:lvlJc w:val="left"/>
      <w:pPr>
        <w:ind w:left="994" w:hanging="360"/>
      </w:pPr>
      <w:rPr>
        <w:rFonts w:ascii="Noto Sans Symbols" w:hAnsi="Noto Sans Symbols" w:eastAsia="Noto Sans Symbols" w:cs="Noto Sans Symbols"/>
      </w:rPr>
    </w:lvl>
    <w:lvl w:ilvl="1" w:tentative="0">
      <w:start w:val="1"/>
      <w:numFmt w:val="bullet"/>
      <w:lvlText w:val="o"/>
      <w:lvlJc w:val="left"/>
      <w:pPr>
        <w:ind w:left="1714" w:hanging="360"/>
      </w:pPr>
      <w:rPr>
        <w:rFonts w:ascii="Courier New" w:hAnsi="Courier New" w:eastAsia="Courier New" w:cs="Courier New"/>
      </w:rPr>
    </w:lvl>
    <w:lvl w:ilvl="2" w:tentative="0">
      <w:start w:val="1"/>
      <w:numFmt w:val="bullet"/>
      <w:lvlText w:val="▪"/>
      <w:lvlJc w:val="left"/>
      <w:pPr>
        <w:ind w:left="2434" w:hanging="360"/>
      </w:pPr>
      <w:rPr>
        <w:rFonts w:ascii="Noto Sans Symbols" w:hAnsi="Noto Sans Symbols" w:eastAsia="Noto Sans Symbols" w:cs="Noto Sans Symbols"/>
      </w:rPr>
    </w:lvl>
    <w:lvl w:ilvl="3" w:tentative="0">
      <w:start w:val="1"/>
      <w:numFmt w:val="bullet"/>
      <w:lvlText w:val="●"/>
      <w:lvlJc w:val="left"/>
      <w:pPr>
        <w:ind w:left="3154" w:hanging="360"/>
      </w:pPr>
      <w:rPr>
        <w:rFonts w:ascii="Noto Sans Symbols" w:hAnsi="Noto Sans Symbols" w:eastAsia="Noto Sans Symbols" w:cs="Noto Sans Symbols"/>
      </w:rPr>
    </w:lvl>
    <w:lvl w:ilvl="4" w:tentative="0">
      <w:start w:val="1"/>
      <w:numFmt w:val="bullet"/>
      <w:lvlText w:val="o"/>
      <w:lvlJc w:val="left"/>
      <w:pPr>
        <w:ind w:left="3874" w:hanging="360"/>
      </w:pPr>
      <w:rPr>
        <w:rFonts w:ascii="Courier New" w:hAnsi="Courier New" w:eastAsia="Courier New" w:cs="Courier New"/>
      </w:rPr>
    </w:lvl>
    <w:lvl w:ilvl="5" w:tentative="0">
      <w:start w:val="1"/>
      <w:numFmt w:val="bullet"/>
      <w:lvlText w:val="▪"/>
      <w:lvlJc w:val="left"/>
      <w:pPr>
        <w:ind w:left="4594" w:hanging="360"/>
      </w:pPr>
      <w:rPr>
        <w:rFonts w:ascii="Noto Sans Symbols" w:hAnsi="Noto Sans Symbols" w:eastAsia="Noto Sans Symbols" w:cs="Noto Sans Symbols"/>
      </w:rPr>
    </w:lvl>
    <w:lvl w:ilvl="6" w:tentative="0">
      <w:start w:val="1"/>
      <w:numFmt w:val="bullet"/>
      <w:lvlText w:val="●"/>
      <w:lvlJc w:val="left"/>
      <w:pPr>
        <w:ind w:left="5314" w:hanging="360"/>
      </w:pPr>
      <w:rPr>
        <w:rFonts w:ascii="Noto Sans Symbols" w:hAnsi="Noto Sans Symbols" w:eastAsia="Noto Sans Symbols" w:cs="Noto Sans Symbols"/>
      </w:rPr>
    </w:lvl>
    <w:lvl w:ilvl="7" w:tentative="0">
      <w:start w:val="1"/>
      <w:numFmt w:val="bullet"/>
      <w:lvlText w:val="o"/>
      <w:lvlJc w:val="left"/>
      <w:pPr>
        <w:ind w:left="6034" w:hanging="360"/>
      </w:pPr>
      <w:rPr>
        <w:rFonts w:ascii="Courier New" w:hAnsi="Courier New" w:eastAsia="Courier New" w:cs="Courier New"/>
      </w:rPr>
    </w:lvl>
    <w:lvl w:ilvl="8" w:tentative="0">
      <w:start w:val="1"/>
      <w:numFmt w:val="bullet"/>
      <w:lvlText w:val="▪"/>
      <w:lvlJc w:val="left"/>
      <w:pPr>
        <w:ind w:left="6754" w:hanging="360"/>
      </w:pPr>
      <w:rPr>
        <w:rFonts w:ascii="Noto Sans Symbols" w:hAnsi="Noto Sans Symbols" w:eastAsia="Noto Sans Symbols" w:cs="Noto Sans Symbols"/>
      </w:rPr>
    </w:lvl>
  </w:abstractNum>
  <w:abstractNum w:abstractNumId="17">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A241D34"/>
    <w:multiLevelType w:val="multilevel"/>
    <w:tmpl w:val="5A241D34"/>
    <w:lvl w:ilvl="0" w:tentative="0">
      <w:start w:val="2"/>
      <w:numFmt w:val="decimal"/>
      <w:lvlText w:val="%1"/>
      <w:lvlJc w:val="left"/>
      <w:pPr>
        <w:ind w:left="576" w:hanging="576"/>
      </w:pPr>
    </w:lvl>
    <w:lvl w:ilvl="1" w:tentative="0">
      <w:start w:val="6"/>
      <w:numFmt w:val="decimal"/>
      <w:lvlText w:val="%1.%2"/>
      <w:lvlJc w:val="left"/>
      <w:pPr>
        <w:ind w:left="634" w:hanging="576"/>
      </w:pPr>
    </w:lvl>
    <w:lvl w:ilvl="2" w:tentative="0">
      <w:start w:val="1"/>
      <w:numFmt w:val="decimal"/>
      <w:lvlText w:val="%1.%2.%3"/>
      <w:lvlJc w:val="left"/>
      <w:pPr>
        <w:ind w:left="836" w:hanging="720"/>
      </w:pPr>
    </w:lvl>
    <w:lvl w:ilvl="3" w:tentative="0">
      <w:start w:val="1"/>
      <w:numFmt w:val="decimal"/>
      <w:lvlText w:val="%1.%2.%3.%4"/>
      <w:lvlJc w:val="left"/>
      <w:pPr>
        <w:ind w:left="1254" w:hanging="1080"/>
      </w:pPr>
    </w:lvl>
    <w:lvl w:ilvl="4" w:tentative="0">
      <w:start w:val="1"/>
      <w:numFmt w:val="decimal"/>
      <w:lvlText w:val="%1.%2.%3.%4.%5"/>
      <w:lvlJc w:val="left"/>
      <w:pPr>
        <w:ind w:left="1312" w:hanging="1080"/>
      </w:pPr>
    </w:lvl>
    <w:lvl w:ilvl="5" w:tentative="0">
      <w:start w:val="1"/>
      <w:numFmt w:val="decimal"/>
      <w:lvlText w:val="%1.%2.%3.%4.%5.%6"/>
      <w:lvlJc w:val="left"/>
      <w:pPr>
        <w:ind w:left="1730" w:hanging="1440"/>
      </w:pPr>
    </w:lvl>
    <w:lvl w:ilvl="6" w:tentative="0">
      <w:start w:val="1"/>
      <w:numFmt w:val="decimal"/>
      <w:lvlText w:val="%1.%2.%3.%4.%5.%6.%7"/>
      <w:lvlJc w:val="left"/>
      <w:pPr>
        <w:ind w:left="1788" w:hanging="1440"/>
      </w:pPr>
    </w:lvl>
    <w:lvl w:ilvl="7" w:tentative="0">
      <w:start w:val="1"/>
      <w:numFmt w:val="decimal"/>
      <w:lvlText w:val="%1.%2.%3.%4.%5.%6.%7.%8"/>
      <w:lvlJc w:val="left"/>
      <w:pPr>
        <w:ind w:left="2206" w:hanging="1800"/>
      </w:pPr>
    </w:lvl>
    <w:lvl w:ilvl="8" w:tentative="0">
      <w:start w:val="1"/>
      <w:numFmt w:val="decimal"/>
      <w:lvlText w:val="%1.%2.%3.%4.%5.%6.%7.%8.%9"/>
      <w:lvlJc w:val="left"/>
      <w:pPr>
        <w:ind w:left="2624" w:hanging="2160"/>
      </w:pPr>
    </w:lvl>
  </w:abstractNum>
  <w:abstractNum w:abstractNumId="19">
    <w:nsid w:val="60382F6E"/>
    <w:multiLevelType w:val="multilevel"/>
    <w:tmpl w:val="60382F6E"/>
    <w:lvl w:ilvl="0" w:tentative="0">
      <w:start w:val="1"/>
      <w:numFmt w:val="bullet"/>
      <w:lvlText w:val="●"/>
      <w:lvlJc w:val="left"/>
      <w:pPr>
        <w:ind w:left="1198" w:hanging="360"/>
      </w:pPr>
      <w:rPr>
        <w:rFonts w:ascii="Noto Sans Symbols" w:hAnsi="Noto Sans Symbols" w:eastAsia="Noto Sans Symbols" w:cs="Noto Sans Symbols"/>
      </w:rPr>
    </w:lvl>
    <w:lvl w:ilvl="1" w:tentative="0">
      <w:start w:val="1"/>
      <w:numFmt w:val="bullet"/>
      <w:lvlText w:val="o"/>
      <w:lvlJc w:val="left"/>
      <w:pPr>
        <w:ind w:left="1918" w:hanging="360"/>
      </w:pPr>
      <w:rPr>
        <w:rFonts w:ascii="Courier New" w:hAnsi="Courier New" w:eastAsia="Courier New" w:cs="Courier New"/>
      </w:rPr>
    </w:lvl>
    <w:lvl w:ilvl="2" w:tentative="0">
      <w:start w:val="1"/>
      <w:numFmt w:val="bullet"/>
      <w:lvlText w:val="▪"/>
      <w:lvlJc w:val="left"/>
      <w:pPr>
        <w:ind w:left="2638" w:hanging="360"/>
      </w:pPr>
      <w:rPr>
        <w:rFonts w:ascii="Noto Sans Symbols" w:hAnsi="Noto Sans Symbols" w:eastAsia="Noto Sans Symbols" w:cs="Noto Sans Symbols"/>
      </w:rPr>
    </w:lvl>
    <w:lvl w:ilvl="3" w:tentative="0">
      <w:start w:val="1"/>
      <w:numFmt w:val="bullet"/>
      <w:lvlText w:val="●"/>
      <w:lvlJc w:val="left"/>
      <w:pPr>
        <w:ind w:left="3358" w:hanging="360"/>
      </w:pPr>
      <w:rPr>
        <w:rFonts w:ascii="Noto Sans Symbols" w:hAnsi="Noto Sans Symbols" w:eastAsia="Noto Sans Symbols" w:cs="Noto Sans Symbols"/>
      </w:rPr>
    </w:lvl>
    <w:lvl w:ilvl="4" w:tentative="0">
      <w:start w:val="1"/>
      <w:numFmt w:val="bullet"/>
      <w:lvlText w:val="o"/>
      <w:lvlJc w:val="left"/>
      <w:pPr>
        <w:ind w:left="4078" w:hanging="360"/>
      </w:pPr>
      <w:rPr>
        <w:rFonts w:ascii="Courier New" w:hAnsi="Courier New" w:eastAsia="Courier New" w:cs="Courier New"/>
      </w:rPr>
    </w:lvl>
    <w:lvl w:ilvl="5" w:tentative="0">
      <w:start w:val="1"/>
      <w:numFmt w:val="bullet"/>
      <w:lvlText w:val="▪"/>
      <w:lvlJc w:val="left"/>
      <w:pPr>
        <w:ind w:left="4798" w:hanging="360"/>
      </w:pPr>
      <w:rPr>
        <w:rFonts w:ascii="Noto Sans Symbols" w:hAnsi="Noto Sans Symbols" w:eastAsia="Noto Sans Symbols" w:cs="Noto Sans Symbols"/>
      </w:rPr>
    </w:lvl>
    <w:lvl w:ilvl="6" w:tentative="0">
      <w:start w:val="1"/>
      <w:numFmt w:val="bullet"/>
      <w:lvlText w:val="●"/>
      <w:lvlJc w:val="left"/>
      <w:pPr>
        <w:ind w:left="5518" w:hanging="360"/>
      </w:pPr>
      <w:rPr>
        <w:rFonts w:ascii="Noto Sans Symbols" w:hAnsi="Noto Sans Symbols" w:eastAsia="Noto Sans Symbols" w:cs="Noto Sans Symbols"/>
      </w:rPr>
    </w:lvl>
    <w:lvl w:ilvl="7" w:tentative="0">
      <w:start w:val="1"/>
      <w:numFmt w:val="bullet"/>
      <w:lvlText w:val="o"/>
      <w:lvlJc w:val="left"/>
      <w:pPr>
        <w:ind w:left="6238" w:hanging="360"/>
      </w:pPr>
      <w:rPr>
        <w:rFonts w:ascii="Courier New" w:hAnsi="Courier New" w:eastAsia="Courier New" w:cs="Courier New"/>
      </w:rPr>
    </w:lvl>
    <w:lvl w:ilvl="8" w:tentative="0">
      <w:start w:val="1"/>
      <w:numFmt w:val="bullet"/>
      <w:lvlText w:val="▪"/>
      <w:lvlJc w:val="left"/>
      <w:pPr>
        <w:ind w:left="6958" w:hanging="360"/>
      </w:pPr>
      <w:rPr>
        <w:rFonts w:ascii="Noto Sans Symbols" w:hAnsi="Noto Sans Symbols" w:eastAsia="Noto Sans Symbols" w:cs="Noto Sans Symbols"/>
      </w:rPr>
    </w:lvl>
  </w:abstractNum>
  <w:abstractNum w:abstractNumId="20">
    <w:nsid w:val="72183CF9"/>
    <w:multiLevelType w:val="multilevel"/>
    <w:tmpl w:val="72183CF9"/>
    <w:lvl w:ilvl="0" w:tentative="0">
      <w:start w:val="2"/>
      <w:numFmt w:val="decimal"/>
      <w:lvlText w:val="%1"/>
      <w:lvlJc w:val="left"/>
      <w:pPr>
        <w:ind w:left="360" w:hanging="360"/>
      </w:pPr>
    </w:lvl>
    <w:lvl w:ilvl="1" w:tentative="0">
      <w:start w:val="3"/>
      <w:numFmt w:val="decimal"/>
      <w:lvlText w:val="%1.%2"/>
      <w:lvlJc w:val="left"/>
      <w:pPr>
        <w:ind w:left="476" w:hanging="360"/>
      </w:pPr>
    </w:lvl>
    <w:lvl w:ilvl="2" w:tentative="0">
      <w:start w:val="1"/>
      <w:numFmt w:val="decimal"/>
      <w:lvlText w:val="%1.%2.%3"/>
      <w:lvlJc w:val="left"/>
      <w:pPr>
        <w:ind w:left="952" w:hanging="720"/>
      </w:pPr>
    </w:lvl>
    <w:lvl w:ilvl="3" w:tentative="0">
      <w:start w:val="1"/>
      <w:numFmt w:val="decimal"/>
      <w:lvlText w:val="%1.%2.%3.%4"/>
      <w:lvlJc w:val="left"/>
      <w:pPr>
        <w:ind w:left="1428" w:hanging="1080"/>
      </w:pPr>
    </w:lvl>
    <w:lvl w:ilvl="4" w:tentative="0">
      <w:start w:val="1"/>
      <w:numFmt w:val="decimal"/>
      <w:lvlText w:val="%1.%2.%3.%4.%5"/>
      <w:lvlJc w:val="left"/>
      <w:pPr>
        <w:ind w:left="1544" w:hanging="1080"/>
      </w:pPr>
    </w:lvl>
    <w:lvl w:ilvl="5" w:tentative="0">
      <w:start w:val="1"/>
      <w:numFmt w:val="decimal"/>
      <w:lvlText w:val="%1.%2.%3.%4.%5.%6"/>
      <w:lvlJc w:val="left"/>
      <w:pPr>
        <w:ind w:left="2020" w:hanging="1440"/>
      </w:pPr>
    </w:lvl>
    <w:lvl w:ilvl="6" w:tentative="0">
      <w:start w:val="1"/>
      <w:numFmt w:val="decimal"/>
      <w:lvlText w:val="%1.%2.%3.%4.%5.%6.%7"/>
      <w:lvlJc w:val="left"/>
      <w:pPr>
        <w:ind w:left="2136" w:hanging="1440"/>
      </w:pPr>
    </w:lvl>
    <w:lvl w:ilvl="7" w:tentative="0">
      <w:start w:val="1"/>
      <w:numFmt w:val="decimal"/>
      <w:lvlText w:val="%1.%2.%3.%4.%5.%6.%7.%8"/>
      <w:lvlJc w:val="left"/>
      <w:pPr>
        <w:ind w:left="2612" w:hanging="1800"/>
      </w:pPr>
    </w:lvl>
    <w:lvl w:ilvl="8" w:tentative="0">
      <w:start w:val="1"/>
      <w:numFmt w:val="decimal"/>
      <w:lvlText w:val="%1.%2.%3.%4.%5.%6.%7.%8.%9"/>
      <w:lvlJc w:val="left"/>
      <w:pPr>
        <w:ind w:left="3088" w:hanging="2160"/>
      </w:p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ompat>
    <w:compatSetting w:name="compatibilityMode" w:uri="http://schemas.microsoft.com/office/word" w:val="15"/>
  </w:compat>
  <w:rsids>
    <w:rsidRoot w:val="00000000"/>
    <w:rsid w:val="2BD042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540" w:hanging="424"/>
      <w:outlineLvl w:val="0"/>
    </w:pPr>
    <w:rPr>
      <w:b/>
      <w:bCs/>
      <w:sz w:val="28"/>
      <w:szCs w:val="28"/>
    </w:rPr>
  </w:style>
  <w:style w:type="paragraph" w:styleId="3">
    <w:name w:val="heading 2"/>
    <w:basedOn w:val="1"/>
    <w:next w:val="1"/>
    <w:unhideWhenUsed/>
    <w:qFormat/>
    <w:uiPriority w:val="9"/>
    <w:pPr>
      <w:spacing w:before="1"/>
      <w:ind w:left="117"/>
      <w:outlineLvl w:val="1"/>
    </w:pPr>
    <w:rPr>
      <w:b/>
      <w:bCs/>
      <w:sz w:val="24"/>
      <w:szCs w:val="24"/>
    </w:rPr>
  </w:style>
  <w:style w:type="paragraph" w:styleId="4">
    <w:name w:val="heading 3"/>
    <w:basedOn w:val="1"/>
    <w:next w:val="1"/>
    <w:link w:val="27"/>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24"/>
      <w:szCs w:val="24"/>
    </w:rPr>
  </w:style>
  <w:style w:type="paragraph" w:styleId="11">
    <w:name w:val="footer"/>
    <w:basedOn w:val="1"/>
    <w:link w:val="29"/>
    <w:unhideWhenUsed/>
    <w:qFormat/>
    <w:uiPriority w:val="99"/>
    <w:pPr>
      <w:tabs>
        <w:tab w:val="center" w:pos="4513"/>
        <w:tab w:val="right" w:pos="9026"/>
      </w:tabs>
    </w:pPr>
  </w:style>
  <w:style w:type="paragraph" w:styleId="12">
    <w:name w:val="header"/>
    <w:basedOn w:val="1"/>
    <w:link w:val="26"/>
    <w:unhideWhenUsed/>
    <w:qFormat/>
    <w:uiPriority w:val="99"/>
    <w:pPr>
      <w:tabs>
        <w:tab w:val="center" w:pos="4513"/>
        <w:tab w:val="right" w:pos="9026"/>
      </w:tabs>
    </w:pPr>
  </w:style>
  <w:style w:type="character" w:styleId="13">
    <w:name w:val="Hyperlink"/>
    <w:basedOn w:val="8"/>
    <w:semiHidden/>
    <w:unhideWhenUsed/>
    <w:qFormat/>
    <w:uiPriority w:val="99"/>
    <w:rPr>
      <w:color w:val="0000FF"/>
      <w:u w:val="single"/>
    </w:rPr>
  </w:style>
  <w:style w:type="paragraph" w:styleId="14">
    <w:name w:val="Normal (Web)"/>
    <w:basedOn w:val="1"/>
    <w:semiHidden/>
    <w:unhideWhenUsed/>
    <w:qFormat/>
    <w:uiPriority w:val="99"/>
    <w:pPr>
      <w:widowControl/>
      <w:autoSpaceDE/>
      <w:autoSpaceDN/>
      <w:spacing w:before="100" w:beforeAutospacing="1" w:after="100" w:afterAutospacing="1"/>
    </w:pPr>
    <w:rPr>
      <w:sz w:val="24"/>
      <w:szCs w:val="24"/>
      <w:lang w:val="en-IN" w:eastAsia="ja-JP"/>
    </w:rPr>
  </w:style>
  <w:style w:type="character" w:styleId="15">
    <w:name w:val="Strong"/>
    <w:basedOn w:val="8"/>
    <w:qFormat/>
    <w:uiPriority w:val="22"/>
    <w:rPr>
      <w:b/>
      <w:bCs/>
    </w:r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7">
    <w:name w:val="Table Grid"/>
    <w:basedOn w:val="9"/>
    <w:qFormat/>
    <w:uiPriority w:val="39"/>
    <w:pPr>
      <w:widowControl/>
      <w:autoSpaceDE/>
      <w:autoSpaceDN/>
    </w:pPr>
    <w:rPr>
      <w:rFonts w:eastAsiaTheme="minorEastAsia"/>
      <w:kern w:val="2"/>
      <w:lang w:val="en-IN"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10"/>
    <w:pPr>
      <w:spacing w:before="61"/>
      <w:ind w:left="3313"/>
    </w:pPr>
    <w:rPr>
      <w:b/>
      <w:bCs/>
      <w:sz w:val="44"/>
      <w:szCs w:val="44"/>
    </w:rPr>
  </w:style>
  <w:style w:type="paragraph" w:styleId="19">
    <w:name w:val="toc 1"/>
    <w:basedOn w:val="1"/>
    <w:qFormat/>
    <w:uiPriority w:val="1"/>
    <w:pPr>
      <w:spacing w:before="311"/>
      <w:ind w:left="398" w:hanging="282"/>
    </w:pPr>
    <w:rPr>
      <w:b/>
      <w:bCs/>
      <w:sz w:val="28"/>
      <w:szCs w:val="28"/>
    </w:rPr>
  </w:style>
  <w:style w:type="paragraph" w:styleId="20">
    <w:name w:val="toc 2"/>
    <w:basedOn w:val="1"/>
    <w:qFormat/>
    <w:uiPriority w:val="1"/>
    <w:pPr>
      <w:spacing w:before="235"/>
      <w:ind w:left="396"/>
    </w:pPr>
    <w:rPr>
      <w:sz w:val="28"/>
      <w:szCs w:val="28"/>
    </w:rPr>
  </w:style>
  <w:style w:type="paragraph" w:styleId="21">
    <w:name w:val="toc 3"/>
    <w:basedOn w:val="1"/>
    <w:qFormat/>
    <w:uiPriority w:val="1"/>
    <w:pPr>
      <w:spacing w:before="312"/>
      <w:ind w:left="478"/>
    </w:pPr>
    <w:rPr>
      <w:sz w:val="28"/>
      <w:szCs w:val="28"/>
    </w:rPr>
  </w:style>
  <w:style w:type="paragraph" w:styleId="22">
    <w:name w:val="toc 4"/>
    <w:basedOn w:val="1"/>
    <w:qFormat/>
    <w:uiPriority w:val="1"/>
    <w:pPr>
      <w:spacing w:before="311"/>
      <w:ind w:left="826"/>
    </w:pPr>
    <w:rPr>
      <w:sz w:val="28"/>
      <w:szCs w:val="28"/>
    </w:rPr>
  </w:style>
  <w:style w:type="table" w:customStyle="1" w:styleId="23">
    <w:name w:val="Table Normal1"/>
    <w:qFormat/>
    <w:uiPriority w:val="0"/>
  </w:style>
  <w:style w:type="paragraph" w:styleId="24">
    <w:name w:val="List Paragraph"/>
    <w:basedOn w:val="1"/>
    <w:qFormat/>
    <w:uiPriority w:val="1"/>
    <w:pPr>
      <w:ind w:left="838" w:hanging="360"/>
    </w:pPr>
  </w:style>
  <w:style w:type="paragraph" w:customStyle="1" w:styleId="25">
    <w:name w:val="Table Paragraph"/>
    <w:basedOn w:val="1"/>
    <w:qFormat/>
    <w:uiPriority w:val="1"/>
  </w:style>
  <w:style w:type="character" w:customStyle="1" w:styleId="26">
    <w:name w:val="Header Char"/>
    <w:basedOn w:val="8"/>
    <w:link w:val="12"/>
    <w:qFormat/>
    <w:uiPriority w:val="99"/>
    <w:rPr>
      <w:rFonts w:ascii="Times New Roman" w:hAnsi="Times New Roman" w:eastAsia="Times New Roman" w:cs="Times New Roman"/>
    </w:rPr>
  </w:style>
  <w:style w:type="character" w:customStyle="1" w:styleId="27">
    <w:name w:val="Heading 3 Char"/>
    <w:basedOn w:val="8"/>
    <w:link w:val="4"/>
    <w:semiHidden/>
    <w:qFormat/>
    <w:uiPriority w:val="9"/>
    <w:rPr>
      <w:rFonts w:asciiTheme="majorHAnsi" w:hAnsiTheme="majorHAnsi" w:eastAsiaTheme="majorEastAsia" w:cstheme="majorBidi"/>
      <w:color w:val="254061" w:themeColor="accent1" w:themeShade="80"/>
      <w:sz w:val="24"/>
      <w:szCs w:val="24"/>
    </w:rPr>
  </w:style>
  <w:style w:type="character" w:styleId="28">
    <w:name w:val="Placeholder Text"/>
    <w:basedOn w:val="8"/>
    <w:semiHidden/>
    <w:qFormat/>
    <w:uiPriority w:val="99"/>
    <w:rPr>
      <w:color w:val="666666"/>
    </w:rPr>
  </w:style>
  <w:style w:type="character" w:customStyle="1" w:styleId="29">
    <w:name w:val="Footer Char"/>
    <w:basedOn w:val="8"/>
    <w:link w:val="11"/>
    <w:qFormat/>
    <w:uiPriority w:val="99"/>
    <w:rPr>
      <w:rFonts w:ascii="Times New Roman" w:hAnsi="Times New Roman" w:eastAsia="Times New Roman" w:cs="Times New Roman"/>
    </w:rPr>
  </w:style>
  <w:style w:type="table" w:customStyle="1" w:styleId="30">
    <w:name w:val="_Style 35"/>
    <w:basedOn w:val="23"/>
    <w:qFormat/>
    <w:uiPriority w:val="0"/>
    <w:pPr>
      <w:widowControl/>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d5OgGm0fimH2hhH52vbgWXOVQ==">CgMxLjAyCGguZ2pkZ3hzMgloLjMwajB6bGwyCWguMWZvYjl0ZTIJaC4zem55c2g3MgloLjJldDkycDAyCGgudHlqY3d0MgloLjNkeTZ2a20yCWguMXQzaDVzZjIOaC5ta2ludmg1Ym5tbzQyCWguNGQzNG9nODIOaC5lc2l4ejFnZnh4OGUyCWguMnM4ZXlvMTIJaC4xN2RwOHZ1Mg5oLjl5dHg2YXg4N2VpdjIOaC5qa2ZlbXoxbGNvMjUyCWguM3JkY3JqbjIJaC4yNmluMXJnMghoLmxueGJ6OTIJaC4zNW5rdW4yMgloLjFrc3Y0dXYyCWguNDRzaW5pbzIJaC4yanhzeHFoMg5oLnE0emgwdXZ0MzJoNjIIaC56MzM3eWE4AHIhMUF4enE2RWt1Ynlud0lXMllrODQ0dFVjbmtVYlk2bnB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27</Pages>
  <TotalTime>0</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2024-09-30T08:16:00Z</dcterms:created>
  <dc:creator>Emily Anbu Rajan</dc:creator>
  <cp:lastModifiedBy>Karnas Sagar</cp:lastModifiedBy>
  <dcterms:modified xsi:type="dcterms:W3CDTF">2024-10-28T08:23:32Z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2023-10-27T00:00:00Z</vt:lpwstr>
  </property>
  <property fmtid="{D5CDD505-2E9C-101B-9397-08002B2CF9AE}" pid="3" name="Creator">
    <vt:lpwstr>Microsoft® Word 2021</vt:lpwstr>
  </property>
  <property fmtid="{D5CDD505-2E9C-101B-9397-08002B2CF9AE}" pid="4" name="LastSaved">
    <vt:lpwstr>2024-09-30T00:00:00Z</vt:lpwstr>
  </property>
  <property fmtid="{D5CDD505-2E9C-101B-9397-08002B2CF9AE}" pid="5" name="GrammarlyDocumentId">
    <vt:lpwstr>d277b425cbff442b01161cf4d4d32407e4616976dc2556d4331f95fb6f613259</vt:lpwstr>
  </property>
  <property fmtid="{D5CDD505-2E9C-101B-9397-08002B2CF9AE}" pid="6" name="KSOProductBuildVer">
    <vt:lpwstr>1033-12.2.0.18607</vt:lpwstr>
  </property>
  <property fmtid="{D5CDD505-2E9C-101B-9397-08002B2CF9AE}" pid="7" name="ICV">
    <vt:lpwstr>BD9598CF16594023B0D8D573182D307E_12</vt:lpwstr>
  </property>
</Properties>
</file>